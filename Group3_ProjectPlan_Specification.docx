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75278" w14:textId="241D6933" w:rsidR="00144D25" w:rsidRDefault="00144D25"/>
    <w:p w14:paraId="17599788" w14:textId="6316F340" w:rsidR="00144D25" w:rsidRDefault="00144D25"/>
    <w:sdt>
      <w:sdtPr>
        <w:rPr>
          <w:rFonts w:asciiTheme="minorHAnsi" w:eastAsiaTheme="minorHAnsi" w:hAnsiTheme="minorHAnsi" w:cstheme="minorBidi"/>
          <w:color w:val="404040" w:themeColor="text1" w:themeTint="BF"/>
          <w:sz w:val="18"/>
          <w:szCs w:val="18"/>
          <w:lang w:eastAsia="ja-JP"/>
        </w:rPr>
        <w:id w:val="-2088294714"/>
        <w:docPartObj>
          <w:docPartGallery w:val="Table of Contents"/>
          <w:docPartUnique/>
        </w:docPartObj>
      </w:sdtPr>
      <w:sdtEndPr>
        <w:rPr>
          <w:b/>
          <w:bCs/>
          <w:noProof/>
        </w:rPr>
      </w:sdtEndPr>
      <w:sdtContent>
        <w:p w14:paraId="11052DA8" w14:textId="5310ACD9" w:rsidR="00144D25" w:rsidRDefault="00144D25">
          <w:pPr>
            <w:pStyle w:val="TOCHeading"/>
          </w:pPr>
          <w:r>
            <w:t>Contents</w:t>
          </w:r>
        </w:p>
        <w:p w14:paraId="244D94CA" w14:textId="6DE3F7B5" w:rsidR="00144D25" w:rsidRDefault="00144D25">
          <w:pPr>
            <w:pStyle w:val="TOC1"/>
            <w:tabs>
              <w:tab w:val="right" w:leader="dot" w:pos="9350"/>
            </w:tabs>
            <w:rPr>
              <w:noProof/>
            </w:rPr>
          </w:pPr>
          <w:r>
            <w:fldChar w:fldCharType="begin"/>
          </w:r>
          <w:r>
            <w:instrText xml:space="preserve"> TOC \o "1-3" \h \z \u </w:instrText>
          </w:r>
          <w:r>
            <w:fldChar w:fldCharType="separate"/>
          </w:r>
          <w:hyperlink w:anchor="_Toc115088533" w:history="1">
            <w:r w:rsidRPr="00294D6D">
              <w:rPr>
                <w:rStyle w:val="Hyperlink"/>
                <w:noProof/>
              </w:rPr>
              <w:t>Overview</w:t>
            </w:r>
            <w:r>
              <w:rPr>
                <w:noProof/>
                <w:webHidden/>
              </w:rPr>
              <w:tab/>
            </w:r>
            <w:r>
              <w:rPr>
                <w:noProof/>
                <w:webHidden/>
              </w:rPr>
              <w:fldChar w:fldCharType="begin"/>
            </w:r>
            <w:r>
              <w:rPr>
                <w:noProof/>
                <w:webHidden/>
              </w:rPr>
              <w:instrText xml:space="preserve"> PAGEREF _Toc115088533 \h </w:instrText>
            </w:r>
            <w:r>
              <w:rPr>
                <w:noProof/>
                <w:webHidden/>
              </w:rPr>
            </w:r>
            <w:r>
              <w:rPr>
                <w:noProof/>
                <w:webHidden/>
              </w:rPr>
              <w:fldChar w:fldCharType="separate"/>
            </w:r>
            <w:r>
              <w:rPr>
                <w:noProof/>
                <w:webHidden/>
              </w:rPr>
              <w:t>2</w:t>
            </w:r>
            <w:r>
              <w:rPr>
                <w:noProof/>
                <w:webHidden/>
              </w:rPr>
              <w:fldChar w:fldCharType="end"/>
            </w:r>
          </w:hyperlink>
        </w:p>
        <w:p w14:paraId="4F51DFED" w14:textId="1CBCFA1A" w:rsidR="00144D25" w:rsidRDefault="00000000">
          <w:pPr>
            <w:pStyle w:val="TOC2"/>
            <w:tabs>
              <w:tab w:val="left" w:pos="660"/>
              <w:tab w:val="right" w:leader="dot" w:pos="9350"/>
            </w:tabs>
            <w:rPr>
              <w:noProof/>
            </w:rPr>
          </w:pPr>
          <w:hyperlink w:anchor="_Toc115088534" w:history="1">
            <w:r w:rsidR="00144D25" w:rsidRPr="00294D6D">
              <w:rPr>
                <w:rStyle w:val="Hyperlink"/>
                <w:noProof/>
              </w:rPr>
              <w:t>1.</w:t>
            </w:r>
            <w:r w:rsidR="00144D25">
              <w:rPr>
                <w:noProof/>
              </w:rPr>
              <w:tab/>
            </w:r>
            <w:r w:rsidR="00144D25" w:rsidRPr="00294D6D">
              <w:rPr>
                <w:rStyle w:val="Hyperlink"/>
                <w:noProof/>
              </w:rPr>
              <w:t>Project Background and Description (Executive Overview)</w:t>
            </w:r>
            <w:r w:rsidR="00144D25">
              <w:rPr>
                <w:noProof/>
                <w:webHidden/>
              </w:rPr>
              <w:tab/>
            </w:r>
            <w:r w:rsidR="00144D25">
              <w:rPr>
                <w:noProof/>
                <w:webHidden/>
              </w:rPr>
              <w:fldChar w:fldCharType="begin"/>
            </w:r>
            <w:r w:rsidR="00144D25">
              <w:rPr>
                <w:noProof/>
                <w:webHidden/>
              </w:rPr>
              <w:instrText xml:space="preserve"> PAGEREF _Toc115088534 \h </w:instrText>
            </w:r>
            <w:r w:rsidR="00144D25">
              <w:rPr>
                <w:noProof/>
                <w:webHidden/>
              </w:rPr>
            </w:r>
            <w:r w:rsidR="00144D25">
              <w:rPr>
                <w:noProof/>
                <w:webHidden/>
              </w:rPr>
              <w:fldChar w:fldCharType="separate"/>
            </w:r>
            <w:r w:rsidR="00144D25">
              <w:rPr>
                <w:noProof/>
                <w:webHidden/>
              </w:rPr>
              <w:t>2</w:t>
            </w:r>
            <w:r w:rsidR="00144D25">
              <w:rPr>
                <w:noProof/>
                <w:webHidden/>
              </w:rPr>
              <w:fldChar w:fldCharType="end"/>
            </w:r>
          </w:hyperlink>
        </w:p>
        <w:p w14:paraId="13085913" w14:textId="7276CAEE" w:rsidR="00144D25" w:rsidRDefault="00000000">
          <w:pPr>
            <w:pStyle w:val="TOC2"/>
            <w:tabs>
              <w:tab w:val="left" w:pos="660"/>
              <w:tab w:val="right" w:leader="dot" w:pos="9350"/>
            </w:tabs>
            <w:rPr>
              <w:noProof/>
            </w:rPr>
          </w:pPr>
          <w:hyperlink w:anchor="_Toc115088535" w:history="1">
            <w:r w:rsidR="00144D25" w:rsidRPr="00294D6D">
              <w:rPr>
                <w:rStyle w:val="Hyperlink"/>
                <w:noProof/>
              </w:rPr>
              <w:t>2.</w:t>
            </w:r>
            <w:r w:rsidR="00144D25">
              <w:rPr>
                <w:noProof/>
              </w:rPr>
              <w:tab/>
            </w:r>
            <w:r w:rsidR="00144D25" w:rsidRPr="00294D6D">
              <w:rPr>
                <w:rStyle w:val="Hyperlink"/>
                <w:noProof/>
              </w:rPr>
              <w:t>Project Scope</w:t>
            </w:r>
            <w:r w:rsidR="00144D25">
              <w:rPr>
                <w:noProof/>
                <w:webHidden/>
              </w:rPr>
              <w:tab/>
            </w:r>
            <w:r w:rsidR="00144D25">
              <w:rPr>
                <w:noProof/>
                <w:webHidden/>
              </w:rPr>
              <w:fldChar w:fldCharType="begin"/>
            </w:r>
            <w:r w:rsidR="00144D25">
              <w:rPr>
                <w:noProof/>
                <w:webHidden/>
              </w:rPr>
              <w:instrText xml:space="preserve"> PAGEREF _Toc115088535 \h </w:instrText>
            </w:r>
            <w:r w:rsidR="00144D25">
              <w:rPr>
                <w:noProof/>
                <w:webHidden/>
              </w:rPr>
            </w:r>
            <w:r w:rsidR="00144D25">
              <w:rPr>
                <w:noProof/>
                <w:webHidden/>
              </w:rPr>
              <w:fldChar w:fldCharType="separate"/>
            </w:r>
            <w:r w:rsidR="00144D25">
              <w:rPr>
                <w:noProof/>
                <w:webHidden/>
              </w:rPr>
              <w:t>2</w:t>
            </w:r>
            <w:r w:rsidR="00144D25">
              <w:rPr>
                <w:noProof/>
                <w:webHidden/>
              </w:rPr>
              <w:fldChar w:fldCharType="end"/>
            </w:r>
          </w:hyperlink>
        </w:p>
        <w:p w14:paraId="424DD670" w14:textId="0A88A43A" w:rsidR="00144D25" w:rsidRDefault="00000000">
          <w:pPr>
            <w:pStyle w:val="TOC2"/>
            <w:tabs>
              <w:tab w:val="left" w:pos="660"/>
              <w:tab w:val="right" w:leader="dot" w:pos="9350"/>
            </w:tabs>
            <w:rPr>
              <w:noProof/>
            </w:rPr>
          </w:pPr>
          <w:hyperlink w:anchor="_Toc115088536" w:history="1">
            <w:r w:rsidR="00144D25" w:rsidRPr="00294D6D">
              <w:rPr>
                <w:rStyle w:val="Hyperlink"/>
                <w:noProof/>
              </w:rPr>
              <w:t>3.</w:t>
            </w:r>
            <w:r w:rsidR="00144D25">
              <w:rPr>
                <w:noProof/>
              </w:rPr>
              <w:tab/>
            </w:r>
            <w:r w:rsidR="00144D25" w:rsidRPr="00294D6D">
              <w:rPr>
                <w:rStyle w:val="Hyperlink"/>
                <w:noProof/>
              </w:rPr>
              <w:t>High-Level Requirements</w:t>
            </w:r>
            <w:r w:rsidR="00144D25">
              <w:rPr>
                <w:noProof/>
                <w:webHidden/>
              </w:rPr>
              <w:tab/>
            </w:r>
            <w:r w:rsidR="00144D25">
              <w:rPr>
                <w:noProof/>
                <w:webHidden/>
              </w:rPr>
              <w:fldChar w:fldCharType="begin"/>
            </w:r>
            <w:r w:rsidR="00144D25">
              <w:rPr>
                <w:noProof/>
                <w:webHidden/>
              </w:rPr>
              <w:instrText xml:space="preserve"> PAGEREF _Toc115088536 \h </w:instrText>
            </w:r>
            <w:r w:rsidR="00144D25">
              <w:rPr>
                <w:noProof/>
                <w:webHidden/>
              </w:rPr>
            </w:r>
            <w:r w:rsidR="00144D25">
              <w:rPr>
                <w:noProof/>
                <w:webHidden/>
              </w:rPr>
              <w:fldChar w:fldCharType="separate"/>
            </w:r>
            <w:r w:rsidR="00144D25">
              <w:rPr>
                <w:noProof/>
                <w:webHidden/>
              </w:rPr>
              <w:t>2</w:t>
            </w:r>
            <w:r w:rsidR="00144D25">
              <w:rPr>
                <w:noProof/>
                <w:webHidden/>
              </w:rPr>
              <w:fldChar w:fldCharType="end"/>
            </w:r>
          </w:hyperlink>
        </w:p>
        <w:p w14:paraId="3F286ACB" w14:textId="0B423EFC" w:rsidR="00144D25" w:rsidRDefault="00000000">
          <w:pPr>
            <w:pStyle w:val="TOC2"/>
            <w:tabs>
              <w:tab w:val="left" w:pos="660"/>
              <w:tab w:val="right" w:leader="dot" w:pos="9350"/>
            </w:tabs>
            <w:rPr>
              <w:noProof/>
            </w:rPr>
          </w:pPr>
          <w:hyperlink w:anchor="_Toc115088537" w:history="1">
            <w:r w:rsidR="00144D25" w:rsidRPr="00294D6D">
              <w:rPr>
                <w:rStyle w:val="Hyperlink"/>
                <w:noProof/>
              </w:rPr>
              <w:t>4.</w:t>
            </w:r>
            <w:r w:rsidR="00144D25">
              <w:rPr>
                <w:noProof/>
              </w:rPr>
              <w:tab/>
            </w:r>
            <w:r w:rsidR="00144D25" w:rsidRPr="00294D6D">
              <w:rPr>
                <w:rStyle w:val="Hyperlink"/>
                <w:noProof/>
              </w:rPr>
              <w:t>Deliverables</w:t>
            </w:r>
            <w:r w:rsidR="00144D25">
              <w:rPr>
                <w:noProof/>
                <w:webHidden/>
              </w:rPr>
              <w:tab/>
            </w:r>
            <w:r w:rsidR="00144D25">
              <w:rPr>
                <w:noProof/>
                <w:webHidden/>
              </w:rPr>
              <w:fldChar w:fldCharType="begin"/>
            </w:r>
            <w:r w:rsidR="00144D25">
              <w:rPr>
                <w:noProof/>
                <w:webHidden/>
              </w:rPr>
              <w:instrText xml:space="preserve"> PAGEREF _Toc115088537 \h </w:instrText>
            </w:r>
            <w:r w:rsidR="00144D25">
              <w:rPr>
                <w:noProof/>
                <w:webHidden/>
              </w:rPr>
            </w:r>
            <w:r w:rsidR="00144D25">
              <w:rPr>
                <w:noProof/>
                <w:webHidden/>
              </w:rPr>
              <w:fldChar w:fldCharType="separate"/>
            </w:r>
            <w:r w:rsidR="00144D25">
              <w:rPr>
                <w:noProof/>
                <w:webHidden/>
              </w:rPr>
              <w:t>2</w:t>
            </w:r>
            <w:r w:rsidR="00144D25">
              <w:rPr>
                <w:noProof/>
                <w:webHidden/>
              </w:rPr>
              <w:fldChar w:fldCharType="end"/>
            </w:r>
          </w:hyperlink>
        </w:p>
        <w:p w14:paraId="0C95BB00" w14:textId="13C3FE58" w:rsidR="00144D25" w:rsidRDefault="00000000">
          <w:pPr>
            <w:pStyle w:val="TOC2"/>
            <w:tabs>
              <w:tab w:val="left" w:pos="660"/>
              <w:tab w:val="right" w:leader="dot" w:pos="9350"/>
            </w:tabs>
            <w:rPr>
              <w:noProof/>
            </w:rPr>
          </w:pPr>
          <w:hyperlink w:anchor="_Toc115088538" w:history="1">
            <w:r w:rsidR="00144D25" w:rsidRPr="00294D6D">
              <w:rPr>
                <w:rStyle w:val="Hyperlink"/>
                <w:noProof/>
              </w:rPr>
              <w:t>5.</w:t>
            </w:r>
            <w:r w:rsidR="00144D25">
              <w:rPr>
                <w:noProof/>
              </w:rPr>
              <w:tab/>
            </w:r>
            <w:r w:rsidR="00144D25" w:rsidRPr="00294D6D">
              <w:rPr>
                <w:rStyle w:val="Hyperlink"/>
                <w:noProof/>
              </w:rPr>
              <w:t>Affected Parties</w:t>
            </w:r>
            <w:r w:rsidR="00144D25">
              <w:rPr>
                <w:noProof/>
                <w:webHidden/>
              </w:rPr>
              <w:tab/>
            </w:r>
            <w:r w:rsidR="00144D25">
              <w:rPr>
                <w:noProof/>
                <w:webHidden/>
              </w:rPr>
              <w:fldChar w:fldCharType="begin"/>
            </w:r>
            <w:r w:rsidR="00144D25">
              <w:rPr>
                <w:noProof/>
                <w:webHidden/>
              </w:rPr>
              <w:instrText xml:space="preserve"> PAGEREF _Toc115088538 \h </w:instrText>
            </w:r>
            <w:r w:rsidR="00144D25">
              <w:rPr>
                <w:noProof/>
                <w:webHidden/>
              </w:rPr>
            </w:r>
            <w:r w:rsidR="00144D25">
              <w:rPr>
                <w:noProof/>
                <w:webHidden/>
              </w:rPr>
              <w:fldChar w:fldCharType="separate"/>
            </w:r>
            <w:r w:rsidR="00144D25">
              <w:rPr>
                <w:noProof/>
                <w:webHidden/>
              </w:rPr>
              <w:t>2</w:t>
            </w:r>
            <w:r w:rsidR="00144D25">
              <w:rPr>
                <w:noProof/>
                <w:webHidden/>
              </w:rPr>
              <w:fldChar w:fldCharType="end"/>
            </w:r>
          </w:hyperlink>
        </w:p>
        <w:p w14:paraId="6733ACE4" w14:textId="61A4CE51" w:rsidR="00144D25" w:rsidRDefault="00000000">
          <w:pPr>
            <w:pStyle w:val="TOC2"/>
            <w:tabs>
              <w:tab w:val="left" w:pos="660"/>
              <w:tab w:val="right" w:leader="dot" w:pos="9350"/>
            </w:tabs>
            <w:rPr>
              <w:noProof/>
            </w:rPr>
          </w:pPr>
          <w:hyperlink w:anchor="_Toc115088539" w:history="1">
            <w:r w:rsidR="00144D25" w:rsidRPr="00294D6D">
              <w:rPr>
                <w:rStyle w:val="Hyperlink"/>
                <w:noProof/>
              </w:rPr>
              <w:t>6.</w:t>
            </w:r>
            <w:r w:rsidR="00144D25">
              <w:rPr>
                <w:noProof/>
              </w:rPr>
              <w:tab/>
            </w:r>
            <w:r w:rsidR="00144D25" w:rsidRPr="00294D6D">
              <w:rPr>
                <w:rStyle w:val="Hyperlink"/>
                <w:noProof/>
              </w:rPr>
              <w:t>Affected Business Processes or Systems</w:t>
            </w:r>
            <w:r w:rsidR="00144D25">
              <w:rPr>
                <w:noProof/>
                <w:webHidden/>
              </w:rPr>
              <w:tab/>
            </w:r>
            <w:r w:rsidR="00144D25">
              <w:rPr>
                <w:noProof/>
                <w:webHidden/>
              </w:rPr>
              <w:fldChar w:fldCharType="begin"/>
            </w:r>
            <w:r w:rsidR="00144D25">
              <w:rPr>
                <w:noProof/>
                <w:webHidden/>
              </w:rPr>
              <w:instrText xml:space="preserve"> PAGEREF _Toc115088539 \h </w:instrText>
            </w:r>
            <w:r w:rsidR="00144D25">
              <w:rPr>
                <w:noProof/>
                <w:webHidden/>
              </w:rPr>
            </w:r>
            <w:r w:rsidR="00144D25">
              <w:rPr>
                <w:noProof/>
                <w:webHidden/>
              </w:rPr>
              <w:fldChar w:fldCharType="separate"/>
            </w:r>
            <w:r w:rsidR="00144D25">
              <w:rPr>
                <w:noProof/>
                <w:webHidden/>
              </w:rPr>
              <w:t>2</w:t>
            </w:r>
            <w:r w:rsidR="00144D25">
              <w:rPr>
                <w:noProof/>
                <w:webHidden/>
              </w:rPr>
              <w:fldChar w:fldCharType="end"/>
            </w:r>
          </w:hyperlink>
        </w:p>
        <w:p w14:paraId="447C8204" w14:textId="2C4A1ABA" w:rsidR="00144D25" w:rsidRDefault="00000000">
          <w:pPr>
            <w:pStyle w:val="TOC2"/>
            <w:tabs>
              <w:tab w:val="left" w:pos="660"/>
              <w:tab w:val="right" w:leader="dot" w:pos="9350"/>
            </w:tabs>
            <w:rPr>
              <w:noProof/>
            </w:rPr>
          </w:pPr>
          <w:hyperlink w:anchor="_Toc115088540" w:history="1">
            <w:r w:rsidR="00144D25" w:rsidRPr="00294D6D">
              <w:rPr>
                <w:rStyle w:val="Hyperlink"/>
                <w:noProof/>
              </w:rPr>
              <w:t>7.</w:t>
            </w:r>
            <w:r w:rsidR="00144D25">
              <w:rPr>
                <w:noProof/>
              </w:rPr>
              <w:tab/>
            </w:r>
            <w:r w:rsidR="00144D25" w:rsidRPr="00294D6D">
              <w:rPr>
                <w:rStyle w:val="Hyperlink"/>
                <w:noProof/>
              </w:rPr>
              <w:t>Specific Exclusions from Scope</w:t>
            </w:r>
            <w:r w:rsidR="00144D25">
              <w:rPr>
                <w:noProof/>
                <w:webHidden/>
              </w:rPr>
              <w:tab/>
            </w:r>
            <w:r w:rsidR="00144D25">
              <w:rPr>
                <w:noProof/>
                <w:webHidden/>
              </w:rPr>
              <w:fldChar w:fldCharType="begin"/>
            </w:r>
            <w:r w:rsidR="00144D25">
              <w:rPr>
                <w:noProof/>
                <w:webHidden/>
              </w:rPr>
              <w:instrText xml:space="preserve"> PAGEREF _Toc115088540 \h </w:instrText>
            </w:r>
            <w:r w:rsidR="00144D25">
              <w:rPr>
                <w:noProof/>
                <w:webHidden/>
              </w:rPr>
            </w:r>
            <w:r w:rsidR="00144D25">
              <w:rPr>
                <w:noProof/>
                <w:webHidden/>
              </w:rPr>
              <w:fldChar w:fldCharType="separate"/>
            </w:r>
            <w:r w:rsidR="00144D25">
              <w:rPr>
                <w:noProof/>
                <w:webHidden/>
              </w:rPr>
              <w:t>3</w:t>
            </w:r>
            <w:r w:rsidR="00144D25">
              <w:rPr>
                <w:noProof/>
                <w:webHidden/>
              </w:rPr>
              <w:fldChar w:fldCharType="end"/>
            </w:r>
          </w:hyperlink>
        </w:p>
        <w:p w14:paraId="7794AF76" w14:textId="733D4FD4" w:rsidR="00144D25" w:rsidRDefault="00000000">
          <w:pPr>
            <w:pStyle w:val="TOC2"/>
            <w:tabs>
              <w:tab w:val="left" w:pos="660"/>
              <w:tab w:val="right" w:leader="dot" w:pos="9350"/>
            </w:tabs>
            <w:rPr>
              <w:noProof/>
            </w:rPr>
          </w:pPr>
          <w:hyperlink w:anchor="_Toc115088541" w:history="1">
            <w:r w:rsidR="00144D25" w:rsidRPr="00294D6D">
              <w:rPr>
                <w:rStyle w:val="Hyperlink"/>
                <w:noProof/>
              </w:rPr>
              <w:t>8.</w:t>
            </w:r>
            <w:r w:rsidR="00144D25">
              <w:rPr>
                <w:noProof/>
              </w:rPr>
              <w:tab/>
            </w:r>
            <w:r w:rsidR="00144D25" w:rsidRPr="00294D6D">
              <w:rPr>
                <w:rStyle w:val="Hyperlink"/>
                <w:noProof/>
              </w:rPr>
              <w:t>Implementation Plan</w:t>
            </w:r>
            <w:r w:rsidR="00144D25">
              <w:rPr>
                <w:noProof/>
                <w:webHidden/>
              </w:rPr>
              <w:tab/>
            </w:r>
            <w:r w:rsidR="00144D25">
              <w:rPr>
                <w:noProof/>
                <w:webHidden/>
              </w:rPr>
              <w:fldChar w:fldCharType="begin"/>
            </w:r>
            <w:r w:rsidR="00144D25">
              <w:rPr>
                <w:noProof/>
                <w:webHidden/>
              </w:rPr>
              <w:instrText xml:space="preserve"> PAGEREF _Toc115088541 \h </w:instrText>
            </w:r>
            <w:r w:rsidR="00144D25">
              <w:rPr>
                <w:noProof/>
                <w:webHidden/>
              </w:rPr>
            </w:r>
            <w:r w:rsidR="00144D25">
              <w:rPr>
                <w:noProof/>
                <w:webHidden/>
              </w:rPr>
              <w:fldChar w:fldCharType="separate"/>
            </w:r>
            <w:r w:rsidR="00144D25">
              <w:rPr>
                <w:noProof/>
                <w:webHidden/>
              </w:rPr>
              <w:t>3</w:t>
            </w:r>
            <w:r w:rsidR="00144D25">
              <w:rPr>
                <w:noProof/>
                <w:webHidden/>
              </w:rPr>
              <w:fldChar w:fldCharType="end"/>
            </w:r>
          </w:hyperlink>
        </w:p>
        <w:p w14:paraId="1E1C442B" w14:textId="471A6C36" w:rsidR="00144D25" w:rsidRDefault="00000000">
          <w:pPr>
            <w:pStyle w:val="TOC2"/>
            <w:tabs>
              <w:tab w:val="left" w:pos="660"/>
              <w:tab w:val="right" w:leader="dot" w:pos="9350"/>
            </w:tabs>
            <w:rPr>
              <w:noProof/>
            </w:rPr>
          </w:pPr>
          <w:hyperlink w:anchor="_Toc115088542" w:history="1">
            <w:r w:rsidR="00144D25" w:rsidRPr="00294D6D">
              <w:rPr>
                <w:rStyle w:val="Hyperlink"/>
                <w:noProof/>
              </w:rPr>
              <w:t>9.</w:t>
            </w:r>
            <w:r w:rsidR="00144D25">
              <w:rPr>
                <w:noProof/>
              </w:rPr>
              <w:tab/>
            </w:r>
            <w:r w:rsidR="00144D25" w:rsidRPr="00294D6D">
              <w:rPr>
                <w:rStyle w:val="Hyperlink"/>
                <w:noProof/>
              </w:rPr>
              <w:t>High-Level Timeline/Schedule</w:t>
            </w:r>
            <w:r w:rsidR="00144D25">
              <w:rPr>
                <w:noProof/>
                <w:webHidden/>
              </w:rPr>
              <w:tab/>
            </w:r>
            <w:r w:rsidR="00144D25">
              <w:rPr>
                <w:noProof/>
                <w:webHidden/>
              </w:rPr>
              <w:fldChar w:fldCharType="begin"/>
            </w:r>
            <w:r w:rsidR="00144D25">
              <w:rPr>
                <w:noProof/>
                <w:webHidden/>
              </w:rPr>
              <w:instrText xml:space="preserve"> PAGEREF _Toc115088542 \h </w:instrText>
            </w:r>
            <w:r w:rsidR="00144D25">
              <w:rPr>
                <w:noProof/>
                <w:webHidden/>
              </w:rPr>
            </w:r>
            <w:r w:rsidR="00144D25">
              <w:rPr>
                <w:noProof/>
                <w:webHidden/>
              </w:rPr>
              <w:fldChar w:fldCharType="separate"/>
            </w:r>
            <w:r w:rsidR="00144D25">
              <w:rPr>
                <w:noProof/>
                <w:webHidden/>
              </w:rPr>
              <w:t>3</w:t>
            </w:r>
            <w:r w:rsidR="00144D25">
              <w:rPr>
                <w:noProof/>
                <w:webHidden/>
              </w:rPr>
              <w:fldChar w:fldCharType="end"/>
            </w:r>
          </w:hyperlink>
        </w:p>
        <w:p w14:paraId="3D6FFAAA" w14:textId="5D586867" w:rsidR="00144D25" w:rsidRDefault="00000000">
          <w:pPr>
            <w:pStyle w:val="TOC1"/>
            <w:tabs>
              <w:tab w:val="right" w:leader="dot" w:pos="9350"/>
            </w:tabs>
            <w:rPr>
              <w:noProof/>
            </w:rPr>
          </w:pPr>
          <w:hyperlink w:anchor="_Toc115088543" w:history="1">
            <w:r w:rsidR="00144D25" w:rsidRPr="00294D6D">
              <w:rPr>
                <w:rStyle w:val="Hyperlink"/>
                <w:noProof/>
              </w:rPr>
              <w:t>Approval and Authority to Proceed</w:t>
            </w:r>
            <w:r w:rsidR="00144D25">
              <w:rPr>
                <w:noProof/>
                <w:webHidden/>
              </w:rPr>
              <w:tab/>
            </w:r>
            <w:r w:rsidR="00144D25">
              <w:rPr>
                <w:noProof/>
                <w:webHidden/>
              </w:rPr>
              <w:fldChar w:fldCharType="begin"/>
            </w:r>
            <w:r w:rsidR="00144D25">
              <w:rPr>
                <w:noProof/>
                <w:webHidden/>
              </w:rPr>
              <w:instrText xml:space="preserve"> PAGEREF _Toc115088543 \h </w:instrText>
            </w:r>
            <w:r w:rsidR="00144D25">
              <w:rPr>
                <w:noProof/>
                <w:webHidden/>
              </w:rPr>
            </w:r>
            <w:r w:rsidR="00144D25">
              <w:rPr>
                <w:noProof/>
                <w:webHidden/>
              </w:rPr>
              <w:fldChar w:fldCharType="separate"/>
            </w:r>
            <w:r w:rsidR="00144D25">
              <w:rPr>
                <w:noProof/>
                <w:webHidden/>
              </w:rPr>
              <w:t>3</w:t>
            </w:r>
            <w:r w:rsidR="00144D25">
              <w:rPr>
                <w:noProof/>
                <w:webHidden/>
              </w:rPr>
              <w:fldChar w:fldCharType="end"/>
            </w:r>
          </w:hyperlink>
        </w:p>
        <w:p w14:paraId="0EB53756" w14:textId="23AA306E" w:rsidR="00144D25" w:rsidRDefault="00144D25">
          <w:r>
            <w:rPr>
              <w:b/>
              <w:bCs/>
              <w:noProof/>
            </w:rPr>
            <w:fldChar w:fldCharType="end"/>
          </w:r>
        </w:p>
      </w:sdtContent>
    </w:sdt>
    <w:p w14:paraId="027EDCF5" w14:textId="77777777" w:rsidR="00144D25" w:rsidRDefault="00144D25"/>
    <w:p w14:paraId="1BEE3F49" w14:textId="1DFE820D" w:rsidR="00144D25" w:rsidRDefault="00144D25">
      <w:r>
        <w:br w:type="page"/>
      </w:r>
    </w:p>
    <w:p w14:paraId="47CFFED8" w14:textId="77777777" w:rsidR="003312ED" w:rsidRPr="00144D25" w:rsidRDefault="003312ED" w:rsidP="00144D25">
      <w:pPr>
        <w:jc w:val="both"/>
      </w:pPr>
    </w:p>
    <w:bookmarkStart w:id="0" w:name="_Toc115088533"/>
    <w:p w14:paraId="5C039697" w14:textId="77777777" w:rsidR="003312ED" w:rsidRDefault="00000000">
      <w:pPr>
        <w:pStyle w:val="Heading1"/>
      </w:pPr>
      <w:sdt>
        <w:sdtPr>
          <w:alias w:val="Overview:"/>
          <w:tag w:val="Overview:"/>
          <w:id w:val="1877890496"/>
          <w:placeholder>
            <w:docPart w:val="721AAF5D1DAF4FE0A94B3644E3227FAA"/>
          </w:placeholder>
          <w:temporary/>
          <w:showingPlcHdr/>
          <w15:appearance w15:val="hidden"/>
        </w:sdtPr>
        <w:sdtContent>
          <w:r w:rsidR="000A0612">
            <w:t>Overview</w:t>
          </w:r>
        </w:sdtContent>
      </w:sdt>
      <w:bookmarkEnd w:id="0"/>
    </w:p>
    <w:bookmarkStart w:id="1" w:name="_Toc115088534"/>
    <w:p w14:paraId="10B50642" w14:textId="336F1DC5" w:rsidR="003312ED" w:rsidRDefault="00000000">
      <w:pPr>
        <w:pStyle w:val="Heading2"/>
      </w:pPr>
      <w:sdt>
        <w:sdtPr>
          <w:alias w:val="Project Background and Description:"/>
          <w:tag w:val="Project Background and Description:"/>
          <w:id w:val="1787619282"/>
          <w:placeholder>
            <w:docPart w:val="07C434AF2A634404B4C90F6835A23FA6"/>
          </w:placeholder>
          <w:temporary/>
          <w:showingPlcHdr/>
          <w15:appearance w15:val="hidden"/>
        </w:sdtPr>
        <w:sdtContent>
          <w:r w:rsidR="000A0612">
            <w:t>Project Background and Description</w:t>
          </w:r>
        </w:sdtContent>
      </w:sdt>
      <w:r w:rsidR="0043417B">
        <w:t xml:space="preserve"> (Executive Overview)</w:t>
      </w:r>
      <w:bookmarkEnd w:id="1"/>
    </w:p>
    <w:tbl>
      <w:tblPr>
        <w:tblStyle w:val="TipTable"/>
        <w:tblW w:w="5000" w:type="pct"/>
        <w:tblLook w:val="04A0" w:firstRow="1" w:lastRow="0" w:firstColumn="1" w:lastColumn="0" w:noHBand="0" w:noVBand="1"/>
        <w:tblDescription w:val="Layout table"/>
      </w:tblPr>
      <w:tblGrid>
        <w:gridCol w:w="577"/>
        <w:gridCol w:w="8783"/>
      </w:tblGrid>
      <w:tr w:rsidR="005D4DC9" w14:paraId="631B3BCE"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0BBDDEEE" w14:textId="77777777" w:rsidR="005D4DC9" w:rsidRDefault="005D4DC9" w:rsidP="007664E8">
            <w:r>
              <w:rPr>
                <w:noProof/>
                <w:lang w:eastAsia="en-US"/>
              </w:rPr>
              <mc:AlternateContent>
                <mc:Choice Requires="wpg">
                  <w:drawing>
                    <wp:inline distT="0" distB="0" distL="0" distR="0" wp14:anchorId="0D2BB844" wp14:editId="6148C40B">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DE71D3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tWAkAgAAGE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AA3111" w14:textId="47315590" w:rsidR="005D4DC9" w:rsidRDefault="00D32059" w:rsidP="008D5E06">
            <w:pPr>
              <w:pStyle w:val="TipText"/>
              <w:cnfStyle w:val="000000000000" w:firstRow="0" w:lastRow="0" w:firstColumn="0" w:lastColumn="0" w:oddVBand="0" w:evenVBand="0" w:oddHBand="0" w:evenHBand="0" w:firstRowFirstColumn="0" w:firstRowLastColumn="0" w:lastRowFirstColumn="0" w:lastRowLastColumn="0"/>
            </w:pPr>
            <w:r>
              <w:t xml:space="preserve">In this project we </w:t>
            </w:r>
            <w:proofErr w:type="gramStart"/>
            <w:r>
              <w:t xml:space="preserve">have </w:t>
            </w:r>
            <w:r w:rsidR="00DC06CB">
              <w:t>to</w:t>
            </w:r>
            <w:proofErr w:type="gramEnd"/>
            <w:r w:rsidR="00DC06CB">
              <w:t xml:space="preserve"> create 1-1 or 1 to many </w:t>
            </w:r>
            <w:r w:rsidR="003C0566">
              <w:t xml:space="preserve">relationships. We have to explain our UDTs. We are going to refine the existing fully qualified UDT into an application name which is equivalent to the default root domain. Creating constraints in each of the tables is also our core requirement. </w:t>
            </w:r>
          </w:p>
          <w:p w14:paraId="264D9287" w14:textId="77777777" w:rsidR="00CE79C2" w:rsidRDefault="00CE79C2" w:rsidP="008D5E06">
            <w:pPr>
              <w:pStyle w:val="TipText"/>
              <w:cnfStyle w:val="000000000000" w:firstRow="0" w:lastRow="0" w:firstColumn="0" w:lastColumn="0" w:oddVBand="0" w:evenVBand="0" w:oddHBand="0" w:evenHBand="0" w:firstRowFirstColumn="0" w:firstRowLastColumn="0" w:lastRowFirstColumn="0" w:lastRowLastColumn="0"/>
            </w:pPr>
            <w:r>
              <w:t>Team Members:</w:t>
            </w:r>
          </w:p>
          <w:p w14:paraId="4D0E9E1C" w14:textId="77777777" w:rsidR="00033BED" w:rsidRDefault="00033BED" w:rsidP="008D5E06">
            <w:pPr>
              <w:pStyle w:val="TipText"/>
              <w:cnfStyle w:val="000000000000" w:firstRow="0" w:lastRow="0" w:firstColumn="0" w:lastColumn="0" w:oddVBand="0" w:evenVBand="0" w:oddHBand="0" w:evenHBand="0" w:firstRowFirstColumn="0" w:firstRowLastColumn="0" w:lastRowFirstColumn="0" w:lastRowLastColumn="0"/>
            </w:pPr>
            <w:r>
              <w:t>Rabina Aryal</w:t>
            </w:r>
          </w:p>
          <w:p w14:paraId="3D16C6D2" w14:textId="02F1BA0E" w:rsidR="00033BED" w:rsidRDefault="003C0566" w:rsidP="008D5E06">
            <w:pPr>
              <w:pStyle w:val="TipText"/>
              <w:cnfStyle w:val="000000000000" w:firstRow="0" w:lastRow="0" w:firstColumn="0" w:lastColumn="0" w:oddVBand="0" w:evenVBand="0" w:oddHBand="0" w:evenHBand="0" w:firstRowFirstColumn="0" w:firstRowLastColumn="0" w:lastRowFirstColumn="0" w:lastRowLastColumn="0"/>
            </w:pPr>
            <w:r>
              <w:t>Seungwon</w:t>
            </w:r>
            <w:r w:rsidR="00996117">
              <w:t xml:space="preserve"> </w:t>
            </w:r>
            <w:r w:rsidR="000B0931">
              <w:t>Chun</w:t>
            </w:r>
          </w:p>
          <w:p w14:paraId="43BA8DD5" w14:textId="32A4985B" w:rsidR="000B0931" w:rsidRDefault="00543841" w:rsidP="008D5E06">
            <w:pPr>
              <w:pStyle w:val="TipText"/>
              <w:cnfStyle w:val="000000000000" w:firstRow="0" w:lastRow="0" w:firstColumn="0" w:lastColumn="0" w:oddVBand="0" w:evenVBand="0" w:oddHBand="0" w:evenHBand="0" w:firstRowFirstColumn="0" w:firstRowLastColumn="0" w:lastRowFirstColumn="0" w:lastRowLastColumn="0"/>
            </w:pPr>
            <w:r>
              <w:t>Cristian Moli</w:t>
            </w:r>
            <w:r w:rsidR="00193446">
              <w:t>na</w:t>
            </w:r>
          </w:p>
          <w:p w14:paraId="6F75A203" w14:textId="1CD56B4C" w:rsidR="00D5641D" w:rsidRDefault="00D5641D" w:rsidP="008D5E06">
            <w:pPr>
              <w:pStyle w:val="TipText"/>
              <w:cnfStyle w:val="000000000000" w:firstRow="0" w:lastRow="0" w:firstColumn="0" w:lastColumn="0" w:oddVBand="0" w:evenVBand="0" w:oddHBand="0" w:evenHBand="0" w:firstRowFirstColumn="0" w:firstRowLastColumn="0" w:lastRowFirstColumn="0" w:lastRowLastColumn="0"/>
            </w:pPr>
            <w:r>
              <w:t>Nader Nehal</w:t>
            </w:r>
          </w:p>
          <w:p w14:paraId="428203B9" w14:textId="0390C891" w:rsidR="00D5641D" w:rsidRDefault="00D5641D" w:rsidP="008D5E06">
            <w:pPr>
              <w:pStyle w:val="TipText"/>
              <w:cnfStyle w:val="000000000000" w:firstRow="0" w:lastRow="0" w:firstColumn="0" w:lastColumn="0" w:oddVBand="0" w:evenVBand="0" w:oddHBand="0" w:evenHBand="0" w:firstRowFirstColumn="0" w:firstRowLastColumn="0" w:lastRowFirstColumn="0" w:lastRowLastColumn="0"/>
            </w:pPr>
            <w:r>
              <w:t>David</w:t>
            </w:r>
            <w:r w:rsidR="00F218A4">
              <w:t xml:space="preserve"> Rabinovich</w:t>
            </w:r>
          </w:p>
          <w:p w14:paraId="33ABDBC7" w14:textId="11F01DF9" w:rsidR="00193446" w:rsidRDefault="00193446" w:rsidP="008D5E06">
            <w:pPr>
              <w:pStyle w:val="TipText"/>
              <w:cnfStyle w:val="000000000000" w:firstRow="0" w:lastRow="0" w:firstColumn="0" w:lastColumn="0" w:oddVBand="0" w:evenVBand="0" w:oddHBand="0" w:evenHBand="0" w:firstRowFirstColumn="0" w:firstRowLastColumn="0" w:lastRowFirstColumn="0" w:lastRowLastColumn="0"/>
            </w:pPr>
          </w:p>
        </w:tc>
      </w:tr>
    </w:tbl>
    <w:p w14:paraId="26D237DD" w14:textId="77777777" w:rsidR="003312ED" w:rsidRDefault="003312ED"/>
    <w:bookmarkStart w:id="2" w:name="_Toc115088535"/>
    <w:p w14:paraId="69B5CD95" w14:textId="77777777" w:rsidR="003312ED" w:rsidRDefault="00000000">
      <w:pPr>
        <w:pStyle w:val="Heading2"/>
      </w:pPr>
      <w:sdt>
        <w:sdtPr>
          <w:alias w:val="Project Scope:"/>
          <w:tag w:val="Project Scope:"/>
          <w:id w:val="-1612591818"/>
          <w:placeholder>
            <w:docPart w:val="6C5C33DEB5F141A58374E5FE180FEAE8"/>
          </w:placeholder>
          <w:temporary/>
          <w:showingPlcHdr/>
          <w15:appearance w15:val="hidden"/>
        </w:sdtPr>
        <w:sdtContent>
          <w:r w:rsidR="001A728E">
            <w:t>Project Scope</w:t>
          </w:r>
        </w:sdtContent>
      </w:sdt>
      <w:bookmarkEnd w:id="2"/>
    </w:p>
    <w:tbl>
      <w:tblPr>
        <w:tblStyle w:val="TipTable"/>
        <w:tblW w:w="5000" w:type="pct"/>
        <w:tblLook w:val="04A0" w:firstRow="1" w:lastRow="0" w:firstColumn="1" w:lastColumn="0" w:noHBand="0" w:noVBand="1"/>
        <w:tblDescription w:val="Layout table"/>
      </w:tblPr>
      <w:tblGrid>
        <w:gridCol w:w="577"/>
        <w:gridCol w:w="8783"/>
      </w:tblGrid>
      <w:tr w:rsidR="005D4DC9" w14:paraId="7BB305A3"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7E9CC516" w14:textId="4CB72A97" w:rsidR="005D4DC9" w:rsidRDefault="005D4DC9" w:rsidP="007664E8">
            <w:r>
              <w:rPr>
                <w:noProof/>
                <w:lang w:eastAsia="en-US"/>
              </w:rPr>
              <mc:AlternateContent>
                <mc:Choice Requires="wpg">
                  <w:drawing>
                    <wp:inline distT="0" distB="0" distL="0" distR="0" wp14:anchorId="3F95D4CE" wp14:editId="7211B182">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8578E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jnJlggAAG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CXGjnJlggAAGEoAAAOAAAAAAAAAAAAAAAAAC4CAABkcnMvZTJvRG9jLnhtbFBLAQIt&#10;ABQABgAIAAAAIQAF4gw92QAAAAMBAAAPAAAAAAAAAAAAAAAAAPAKAABkcnMvZG93bnJldi54bWxQ&#10;SwUGAAAAAAQABADzAAAA9gs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8B29099" w14:textId="77777777" w:rsidR="005D4DC9" w:rsidRDefault="003C0566" w:rsidP="008D5E06">
            <w:pPr>
              <w:pStyle w:val="TipText"/>
              <w:cnfStyle w:val="000000000000" w:firstRow="0" w:lastRow="0" w:firstColumn="0" w:lastColumn="0" w:oddVBand="0" w:evenVBand="0" w:oddHBand="0" w:evenHBand="0" w:firstRowFirstColumn="0" w:firstRowLastColumn="0" w:lastRowFirstColumn="0" w:lastRowLastColumn="0"/>
            </w:pPr>
            <w:r>
              <w:t xml:space="preserve">The scope of this project as of this moment is: </w:t>
            </w:r>
          </w:p>
          <w:p w14:paraId="29277F1B" w14:textId="77777777" w:rsidR="003C0566" w:rsidRDefault="003C0566" w:rsidP="003C0566">
            <w:pPr>
              <w:pStyle w:val="TipText"/>
              <w:numPr>
                <w:ilvl w:val="0"/>
                <w:numId w:val="17"/>
              </w:numPr>
              <w:cnfStyle w:val="000000000000" w:firstRow="0" w:lastRow="0" w:firstColumn="0" w:lastColumn="0" w:oddVBand="0" w:evenVBand="0" w:oddHBand="0" w:evenHBand="0" w:firstRowFirstColumn="0" w:firstRowLastColumn="0" w:lastRowFirstColumn="0" w:lastRowLastColumn="0"/>
            </w:pPr>
            <w:r>
              <w:t>To update our data model to reflect the new business rule template validations that are reusable.</w:t>
            </w:r>
          </w:p>
          <w:p w14:paraId="1FD60DDB" w14:textId="77777777" w:rsidR="003C0566" w:rsidRDefault="003C0566" w:rsidP="003C0566">
            <w:pPr>
              <w:pStyle w:val="TipText"/>
              <w:numPr>
                <w:ilvl w:val="0"/>
                <w:numId w:val="17"/>
              </w:numPr>
              <w:cnfStyle w:val="000000000000" w:firstRow="0" w:lastRow="0" w:firstColumn="0" w:lastColumn="0" w:oddVBand="0" w:evenVBand="0" w:oddHBand="0" w:evenHBand="0" w:firstRowFirstColumn="0" w:firstRowLastColumn="0" w:lastRowFirstColumn="0" w:lastRowLastColumn="0"/>
            </w:pPr>
            <w:r>
              <w:t xml:space="preserve">Implementing all group members skills to create a new table to add some extra columns and apply the UDT as per necessity </w:t>
            </w:r>
          </w:p>
          <w:p w14:paraId="5F41D5C6" w14:textId="1BCAFA0D" w:rsidR="003C0566" w:rsidRDefault="003C0566" w:rsidP="003C0566">
            <w:pPr>
              <w:pStyle w:val="TipText"/>
              <w:numPr>
                <w:ilvl w:val="0"/>
                <w:numId w:val="17"/>
              </w:numPr>
              <w:cnfStyle w:val="000000000000" w:firstRow="0" w:lastRow="0" w:firstColumn="0" w:lastColumn="0" w:oddVBand="0" w:evenVBand="0" w:oddHBand="0" w:evenHBand="0" w:firstRowFirstColumn="0" w:firstRowLastColumn="0" w:lastRowFirstColumn="0" w:lastRowLastColumn="0"/>
            </w:pPr>
            <w:r>
              <w:t xml:space="preserve">The result we plan to display will have a FET ddl with data transform between SQL Server 2019 </w:t>
            </w:r>
            <w:r w:rsidR="00DF6A2F">
              <w:t xml:space="preserve">model and the PostGresSQL database. </w:t>
            </w:r>
          </w:p>
        </w:tc>
      </w:tr>
    </w:tbl>
    <w:p w14:paraId="1DEC2FF5" w14:textId="77777777" w:rsidR="003312ED" w:rsidRDefault="003312ED"/>
    <w:bookmarkStart w:id="3" w:name="_Toc115088536"/>
    <w:p w14:paraId="08F899A8" w14:textId="77777777" w:rsidR="003312ED" w:rsidRDefault="00000000">
      <w:pPr>
        <w:pStyle w:val="Heading2"/>
      </w:pPr>
      <w:sdt>
        <w:sdtPr>
          <w:alias w:val="High-Level Requirements:"/>
          <w:tag w:val="High-Level Requirements:"/>
          <w:id w:val="-1806920622"/>
          <w:placeholder>
            <w:docPart w:val="16C51060BCAC4F1B845F65E8221FBD3A"/>
          </w:placeholder>
          <w:temporary/>
          <w:showingPlcHdr/>
          <w15:appearance w15:val="hidden"/>
        </w:sdtPr>
        <w:sdtContent>
          <w:r w:rsidR="001A728E">
            <w:t>High-Level Requirements</w:t>
          </w:r>
        </w:sdtContent>
      </w:sdt>
      <w:bookmarkEnd w:id="3"/>
    </w:p>
    <w:tbl>
      <w:tblPr>
        <w:tblStyle w:val="TipTable"/>
        <w:tblW w:w="5000" w:type="pct"/>
        <w:tblLook w:val="04A0" w:firstRow="1" w:lastRow="0" w:firstColumn="1" w:lastColumn="0" w:noHBand="0" w:noVBand="1"/>
        <w:tblDescription w:val="Layout table"/>
      </w:tblPr>
      <w:tblGrid>
        <w:gridCol w:w="577"/>
        <w:gridCol w:w="8783"/>
      </w:tblGrid>
      <w:tr w:rsidR="005D4DC9" w14:paraId="2D86933E"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442B78BB" w14:textId="77777777" w:rsidR="005D4DC9" w:rsidRDefault="005D4DC9" w:rsidP="007664E8">
            <w:r>
              <w:rPr>
                <w:noProof/>
                <w:lang w:eastAsia="en-US"/>
              </w:rPr>
              <mc:AlternateContent>
                <mc:Choice Requires="wpg">
                  <w:drawing>
                    <wp:inline distT="0" distB="0" distL="0" distR="0" wp14:anchorId="2BD3BDCA" wp14:editId="7524C812">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6B8559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xHNjwgAAGE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C87FE6A" w14:textId="49C16ADB" w:rsidR="005D4DC9" w:rsidRDefault="00DF6A2F" w:rsidP="00DF6A2F">
            <w:pPr>
              <w:pStyle w:val="TipText"/>
              <w:numPr>
                <w:ilvl w:val="0"/>
                <w:numId w:val="18"/>
              </w:numPr>
              <w:cnfStyle w:val="000000000000" w:firstRow="0" w:lastRow="0" w:firstColumn="0" w:lastColumn="0" w:oddVBand="0" w:evenVBand="0" w:oddHBand="0" w:evenHBand="0" w:firstRowFirstColumn="0" w:firstRowLastColumn="0" w:lastRowFirstColumn="0" w:lastRowLastColumn="0"/>
            </w:pPr>
            <w:r>
              <w:t xml:space="preserve">Our project must include the following: </w:t>
            </w:r>
          </w:p>
          <w:p w14:paraId="67DC601F" w14:textId="77777777" w:rsidR="00DF6A2F" w:rsidRDefault="00DF6A2F" w:rsidP="00DF6A2F">
            <w:pPr>
              <w:pStyle w:val="TipText"/>
              <w:numPr>
                <w:ilvl w:val="0"/>
                <w:numId w:val="18"/>
              </w:numPr>
              <w:cnfStyle w:val="000000000000" w:firstRow="0" w:lastRow="0" w:firstColumn="0" w:lastColumn="0" w:oddVBand="0" w:evenVBand="0" w:oddHBand="0" w:evenHBand="0" w:firstRowFirstColumn="0" w:firstRowLastColumn="0" w:lastRowFirstColumn="0" w:lastRowLastColumn="0"/>
            </w:pPr>
            <w:r>
              <w:t>Top level domains, triggers.</w:t>
            </w:r>
          </w:p>
          <w:p w14:paraId="52C36856" w14:textId="61B28EAE" w:rsidR="00DF6A2F" w:rsidRDefault="00DF6A2F" w:rsidP="00DF6A2F">
            <w:pPr>
              <w:pStyle w:val="TipText"/>
              <w:numPr>
                <w:ilvl w:val="0"/>
                <w:numId w:val="18"/>
              </w:numPr>
              <w:cnfStyle w:val="000000000000" w:firstRow="0" w:lastRow="0" w:firstColumn="0" w:lastColumn="0" w:oddVBand="0" w:evenVBand="0" w:oddHBand="0" w:evenHBand="0" w:firstRowFirstColumn="0" w:firstRowLastColumn="0" w:lastRowFirstColumn="0" w:lastRowLastColumn="0"/>
            </w:pPr>
            <w:r>
              <w:t xml:space="preserve">Sub domaining the default domain using a camelCase convention. </w:t>
            </w:r>
          </w:p>
        </w:tc>
      </w:tr>
    </w:tbl>
    <w:p w14:paraId="10A00BD2" w14:textId="77777777" w:rsidR="001B1E60" w:rsidRDefault="001B1E60" w:rsidP="00A87774">
      <w:pPr>
        <w:pStyle w:val="ListBullet"/>
        <w:numPr>
          <w:ilvl w:val="0"/>
          <w:numId w:val="0"/>
        </w:numPr>
        <w:ind w:left="432"/>
      </w:pPr>
    </w:p>
    <w:bookmarkStart w:id="4" w:name="_Toc115088537"/>
    <w:p w14:paraId="2BC74CBC" w14:textId="77777777" w:rsidR="003312ED" w:rsidRDefault="00000000">
      <w:pPr>
        <w:pStyle w:val="Heading2"/>
      </w:pPr>
      <w:sdt>
        <w:sdtPr>
          <w:alias w:val="Deliverables:"/>
          <w:tag w:val="Deliverables:"/>
          <w:id w:val="1659027517"/>
          <w:placeholder>
            <w:docPart w:val="93C9C88EE78242329FDDC0401361BD95"/>
          </w:placeholder>
          <w:temporary/>
          <w:showingPlcHdr/>
          <w15:appearance w15:val="hidden"/>
        </w:sdtPr>
        <w:sdtContent>
          <w:r w:rsidR="001A728E">
            <w:t>Deliverables</w:t>
          </w:r>
        </w:sdtContent>
      </w:sdt>
      <w:bookmarkEnd w:id="4"/>
    </w:p>
    <w:tbl>
      <w:tblPr>
        <w:tblStyle w:val="TipTable"/>
        <w:tblW w:w="5000" w:type="pct"/>
        <w:tblLook w:val="04A0" w:firstRow="1" w:lastRow="0" w:firstColumn="1" w:lastColumn="0" w:noHBand="0" w:noVBand="1"/>
        <w:tblDescription w:val="Layout table"/>
      </w:tblPr>
      <w:tblGrid>
        <w:gridCol w:w="577"/>
        <w:gridCol w:w="8783"/>
      </w:tblGrid>
      <w:tr w:rsidR="005D4DC9" w14:paraId="728E2BA2"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17D783CB" w14:textId="77777777" w:rsidR="005D4DC9" w:rsidRDefault="005D4DC9" w:rsidP="007664E8">
            <w:r>
              <w:rPr>
                <w:noProof/>
                <w:lang w:eastAsia="en-US"/>
              </w:rPr>
              <mc:AlternateContent>
                <mc:Choice Requires="wpg">
                  <w:drawing>
                    <wp:inline distT="0" distB="0" distL="0" distR="0" wp14:anchorId="1F1C44A4" wp14:editId="1A8202D9">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53AFA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1VXOA5QIAABhKAAADgAAAAAAAAAAAAAAAAAuAgAAZHJzL2Uyb0RvYy54bWxQSwECLQAU&#10;AAYACAAAACEABeIMPdkAAAADAQAADwAAAAAAAAAAAAAAAADuCgAAZHJzL2Rvd25yZXYueG1sUEsF&#10;BgAAAAAEAAQA8wAAAPQLAAAAAA==&#10;">
                      <v:rect id="Rectangle 5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1E7BEC4" w14:textId="283D9827" w:rsidR="00DC06CB" w:rsidRDefault="00DF6A2F" w:rsidP="008D5E06">
            <w:pPr>
              <w:pStyle w:val="TipText"/>
              <w:cnfStyle w:val="000000000000" w:firstRow="0" w:lastRow="0" w:firstColumn="0" w:lastColumn="0" w:oddVBand="0" w:evenVBand="0" w:oddHBand="0" w:evenHBand="0" w:firstRowFirstColumn="0" w:firstRowLastColumn="0" w:lastRowFirstColumn="0" w:lastRowLastColumn="0"/>
            </w:pPr>
            <w:r>
              <w:t xml:space="preserve">To correctly format and modernize all the models (CDM, LDM and PDM) with creating triggers and top-level domains with camelCase as a modern standard. </w:t>
            </w:r>
          </w:p>
        </w:tc>
      </w:tr>
    </w:tbl>
    <w:p w14:paraId="532CDC2A" w14:textId="77777777" w:rsidR="003312ED" w:rsidRDefault="003312ED"/>
    <w:bookmarkStart w:id="5" w:name="_Toc115088538" w:displacedByCustomXml="next"/>
    <w:sdt>
      <w:sdtPr>
        <w:alias w:val="Affected Parties:"/>
        <w:tag w:val="Affected Parties:"/>
        <w:id w:val="-1271694847"/>
        <w:placeholder>
          <w:docPart w:val="8142884D6F44452B8580841F7B4153B2"/>
        </w:placeholder>
        <w:temporary/>
        <w:showingPlcHdr/>
        <w15:appearance w15:val="hidden"/>
      </w:sdtPr>
      <w:sdtContent>
        <w:p w14:paraId="50D66377" w14:textId="0E1755B5" w:rsidR="003312ED" w:rsidRDefault="001A728E" w:rsidP="00DF6A2F">
          <w:pPr>
            <w:pStyle w:val="Heading2"/>
          </w:pPr>
          <w:r>
            <w:t>Affected Parties</w:t>
          </w:r>
        </w:p>
      </w:sdtContent>
    </w:sdt>
    <w:bookmarkEnd w:id="5" w:displacedByCustomXml="prev"/>
    <w:p w14:paraId="65D8F930" w14:textId="7D64CC44" w:rsidR="00DC06CB" w:rsidRDefault="00DC06CB" w:rsidP="00DC06CB">
      <w:pPr>
        <w:pStyle w:val="ListParagraph"/>
        <w:numPr>
          <w:ilvl w:val="0"/>
          <w:numId w:val="16"/>
        </w:numPr>
      </w:pPr>
      <w:r>
        <w:t xml:space="preserve">We are going to build our model in such a way that our database must be reorganized to include new customers and to update existing customers’ options. </w:t>
      </w:r>
    </w:p>
    <w:bookmarkStart w:id="6" w:name="_Toc115088539" w:displacedByCustomXml="next"/>
    <w:sdt>
      <w:sdtPr>
        <w:alias w:val="Affected Business Processes or Systems:"/>
        <w:tag w:val="Affected Business Processes or Systems:"/>
        <w:id w:val="1296412663"/>
        <w:placeholder>
          <w:docPart w:val="53A1BF52FB5B40F8921FBEA87FA5ED20"/>
        </w:placeholder>
        <w:temporary/>
        <w:showingPlcHdr/>
        <w15:appearance w15:val="hidden"/>
      </w:sdtPr>
      <w:sdtContent>
        <w:p w14:paraId="4BB2AE89" w14:textId="77777777" w:rsidR="003312ED" w:rsidRDefault="001A728E">
          <w:pPr>
            <w:pStyle w:val="Heading2"/>
          </w:pPr>
          <w:r>
            <w:t>Affected Business Processes or Systems</w:t>
          </w:r>
        </w:p>
      </w:sdtContent>
    </w:sdt>
    <w:bookmarkEnd w:id="6" w:displacedByCustomXml="prev"/>
    <w:tbl>
      <w:tblPr>
        <w:tblStyle w:val="TipTable"/>
        <w:tblW w:w="5000" w:type="pct"/>
        <w:tblLook w:val="04A0" w:firstRow="1" w:lastRow="0" w:firstColumn="1" w:lastColumn="0" w:noHBand="0" w:noVBand="1"/>
        <w:tblDescription w:val="Layout table"/>
      </w:tblPr>
      <w:tblGrid>
        <w:gridCol w:w="577"/>
        <w:gridCol w:w="8783"/>
      </w:tblGrid>
      <w:tr w:rsidR="005D4DC9" w14:paraId="0FEDF0DE"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20DEA399" w14:textId="77777777" w:rsidR="005D4DC9" w:rsidRDefault="005D4DC9" w:rsidP="007664E8">
            <w:r>
              <w:rPr>
                <w:noProof/>
                <w:lang w:eastAsia="en-US"/>
              </w:rPr>
              <mc:AlternateContent>
                <mc:Choice Requires="wpg">
                  <w:drawing>
                    <wp:inline distT="0" distB="0" distL="0" distR="0" wp14:anchorId="5264A7F6" wp14:editId="7A8C6580">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4" name="Freeform 6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9DBACE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C9RlwgAAG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CMAvUZcIAABhKAAADgAAAAAAAAAAAAAAAAAuAgAAZHJzL2Uyb0RvYy54bWxQSwEC&#10;LQAUAAYACAAAACEABeIMPdkAAAADAQAADwAAAAAAAAAAAAAAAADxCgAAZHJzL2Rvd25yZXYueG1s&#10;UEsFBgAAAAAEAAQA8wAAAPcL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" fillcolor="#2e74b5 [2404]" stroked="f" strokeweight="0"/>
                      <v:shape id="Freeform 64"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836F8A8" w14:textId="1F3505AA" w:rsidR="005D4DC9" w:rsidRDefault="00D76AEE" w:rsidP="008D5E06">
            <w:pPr>
              <w:pStyle w:val="TipText"/>
              <w:cnfStyle w:val="000000000000" w:firstRow="0" w:lastRow="0" w:firstColumn="0" w:lastColumn="0" w:oddVBand="0" w:evenVBand="0" w:oddHBand="0" w:evenHBand="0" w:firstRowFirstColumn="0" w:firstRowLastColumn="0" w:lastRowFirstColumn="0" w:lastRowLastColumn="0"/>
            </w:pPr>
            <w:r>
              <w:t xml:space="preserve">In this project we are also doing the FET ddl along with loading our data to Postgres and MySQL, and the affected system would be </w:t>
            </w:r>
            <w:r w:rsidR="00646B37">
              <w:t>Emovie</w:t>
            </w:r>
            <w:r w:rsidR="00FD3041">
              <w:t xml:space="preserve"> store</w:t>
            </w:r>
            <w:r>
              <w:t xml:space="preserve">. </w:t>
            </w:r>
          </w:p>
        </w:tc>
      </w:tr>
    </w:tbl>
    <w:p w14:paraId="363E3217" w14:textId="77777777" w:rsidR="003312ED" w:rsidRDefault="003312ED"/>
    <w:bookmarkStart w:id="7" w:name="_Toc115088540" w:displacedByCustomXml="next"/>
    <w:sdt>
      <w:sdtPr>
        <w:alias w:val="Specific Exclusions from Scope:"/>
        <w:tag w:val="Specific Exclusions from Scope:"/>
        <w:id w:val="1418991009"/>
        <w:placeholder>
          <w:docPart w:val="C764C5E469974D869DACE9DE85CDDA4B"/>
        </w:placeholder>
        <w:temporary/>
        <w:showingPlcHdr/>
        <w15:appearance w15:val="hidden"/>
      </w:sdtPr>
      <w:sdtContent>
        <w:p w14:paraId="0B14741A" w14:textId="77777777" w:rsidR="003312ED" w:rsidRDefault="001A728E">
          <w:pPr>
            <w:pStyle w:val="Heading2"/>
          </w:pPr>
          <w:r>
            <w:t>Specific Exclusions from Scope</w:t>
          </w:r>
        </w:p>
      </w:sdtContent>
    </w:sdt>
    <w:bookmarkEnd w:id="7" w:displacedByCustomXml="prev"/>
    <w:tbl>
      <w:tblPr>
        <w:tblStyle w:val="TipTable"/>
        <w:tblW w:w="5000" w:type="pct"/>
        <w:tblLook w:val="04A0" w:firstRow="1" w:lastRow="0" w:firstColumn="1" w:lastColumn="0" w:noHBand="0" w:noVBand="1"/>
        <w:tblDescription w:val="Layout table"/>
      </w:tblPr>
      <w:tblGrid>
        <w:gridCol w:w="577"/>
        <w:gridCol w:w="8783"/>
      </w:tblGrid>
      <w:tr w:rsidR="005D4DC9" w14:paraId="70C7D4E6"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2AB6B175" w14:textId="77777777" w:rsidR="005D4DC9" w:rsidRDefault="005D4DC9" w:rsidP="007664E8">
            <w:r>
              <w:rPr>
                <w:noProof/>
                <w:lang w:eastAsia="en-US"/>
              </w:rPr>
              <mc:AlternateContent>
                <mc:Choice Requires="wpg">
                  <w:drawing>
                    <wp:inline distT="0" distB="0" distL="0" distR="0" wp14:anchorId="771ED73B" wp14:editId="7533FCD3">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7"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E61E6E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o1ClwgAAG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4GaNQpcIAABhKAAADgAAAAAAAAAAAAAAAAAuAgAAZHJzL2Uyb0RvYy54bWxQSwEC&#10;LQAUAAYACAAAACEABeIMPdkAAAADAQAADwAAAAAAAAAAAAAAAADxCgAAZHJzL2Rvd25yZXYueG1s&#10;UEsFBgAAAAAEAAQA8wAAAPcLA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" fillcolor="#2e74b5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DC2AF32" w14:textId="64B9B3F1" w:rsidR="005D4DC9" w:rsidRDefault="00442020" w:rsidP="008D5E06">
            <w:pPr>
              <w:pStyle w:val="TipText"/>
              <w:cnfStyle w:val="000000000000" w:firstRow="0" w:lastRow="0" w:firstColumn="0" w:lastColumn="0" w:oddVBand="0" w:evenVBand="0" w:oddHBand="0" w:evenHBand="0" w:firstRowFirstColumn="0" w:firstRowLastColumn="0" w:lastRowFirstColumn="0" w:lastRowLastColumn="0"/>
            </w:pPr>
            <w:r>
              <w:t>A</w:t>
            </w:r>
            <w:r w:rsidR="00D76AEE">
              <w:t xml:space="preserve">s of now, the project is really moving forward with Simon creating top level domains. Nader starting to work on conceptual data model. Before moving on to our Logical Data Model, we want to examine our entities, and relationships and finally to the Physical Data Model. Although, we are doing our work one step at a time, we intend to complete the project before the deadline. </w:t>
            </w:r>
          </w:p>
        </w:tc>
      </w:tr>
    </w:tbl>
    <w:p w14:paraId="3D3F5D30" w14:textId="77777777" w:rsidR="003312ED" w:rsidRDefault="003312ED"/>
    <w:bookmarkStart w:id="8" w:name="_Toc115088541" w:displacedByCustomXml="next"/>
    <w:sdt>
      <w:sdtPr>
        <w:alias w:val="Implementation Plan:"/>
        <w:tag w:val="Implementation Plan:"/>
        <w:id w:val="127824317"/>
        <w:placeholder>
          <w:docPart w:val="BD846340662E481CA4C93BC094CAF30B"/>
        </w:placeholder>
        <w:temporary/>
        <w:showingPlcHdr/>
        <w15:appearance w15:val="hidden"/>
      </w:sdtPr>
      <w:sdtContent>
        <w:p w14:paraId="42E6C7FD" w14:textId="77777777" w:rsidR="003312ED" w:rsidRDefault="001A728E" w:rsidP="00704472">
          <w:pPr>
            <w:pStyle w:val="Heading2"/>
          </w:pPr>
          <w:r>
            <w:t>Implementation Plan</w:t>
          </w:r>
        </w:p>
      </w:sdtContent>
    </w:sdt>
    <w:bookmarkEnd w:id="8" w:displacedByCustomXml="prev"/>
    <w:tbl>
      <w:tblPr>
        <w:tblStyle w:val="TipTable"/>
        <w:tblW w:w="5000" w:type="pct"/>
        <w:tblLook w:val="04A0" w:firstRow="1" w:lastRow="0" w:firstColumn="1" w:lastColumn="0" w:noHBand="0" w:noVBand="1"/>
        <w:tblDescription w:val="Layout table"/>
      </w:tblPr>
      <w:tblGrid>
        <w:gridCol w:w="577"/>
        <w:gridCol w:w="8783"/>
      </w:tblGrid>
      <w:tr w:rsidR="005D4DC9" w14:paraId="282877BC"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2A930EAD" w14:textId="77777777" w:rsidR="005D4DC9" w:rsidRDefault="005D4DC9" w:rsidP="007664E8">
            <w:r>
              <w:rPr>
                <w:noProof/>
                <w:lang w:eastAsia="en-US"/>
              </w:rPr>
              <mc:AlternateContent>
                <mc:Choice Requires="wpg">
                  <w:drawing>
                    <wp:inline distT="0" distB="0" distL="0" distR="0" wp14:anchorId="6677175F" wp14:editId="01C886EF">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A1A09D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LYrkggAAGE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" fillcolor="#2e74b5 [2404]" stroked="f" strokeweight="0"/>
                      <v:shape id="Freeform 7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6A6CD8D" w14:textId="4BE2504C" w:rsidR="005D4DC9" w:rsidRDefault="00AF22D4" w:rsidP="008D5E06">
            <w:pPr>
              <w:pStyle w:val="TipText"/>
              <w:cnfStyle w:val="000000000000" w:firstRow="0" w:lastRow="0" w:firstColumn="0" w:lastColumn="0" w:oddVBand="0" w:evenVBand="0" w:oddHBand="0" w:evenHBand="0" w:firstRowFirstColumn="0" w:firstRowLastColumn="0" w:lastRowFirstColumn="0" w:lastRowLastColumn="0"/>
            </w:pPr>
            <w:r>
              <w:t>We want to review each team members skill</w:t>
            </w:r>
            <w:r w:rsidR="00D76AEE">
              <w:t xml:space="preserve"> regarding creating UDT, constraints</w:t>
            </w:r>
            <w:r>
              <w:t>,</w:t>
            </w:r>
            <w:r w:rsidR="00D76AEE">
              <w:t xml:space="preserve"> triggers </w:t>
            </w:r>
            <w:proofErr w:type="spellStart"/>
            <w:r w:rsidR="00D76AEE">
              <w:t>etc</w:t>
            </w:r>
            <w:proofErr w:type="spellEnd"/>
            <w:r w:rsidR="00D76AEE">
              <w:t xml:space="preserve"> </w:t>
            </w:r>
            <w:proofErr w:type="gramStart"/>
            <w:r w:rsidR="00D76AEE">
              <w:t xml:space="preserve">and </w:t>
            </w:r>
            <w:r>
              <w:t xml:space="preserve"> select</w:t>
            </w:r>
            <w:proofErr w:type="gramEnd"/>
            <w:r>
              <w:t xml:space="preserve"> the finest ideas from each </w:t>
            </w:r>
            <w:r w:rsidR="00D76AEE">
              <w:t xml:space="preserve">and rework in data model in order to accomplish our objectives.  </w:t>
            </w:r>
          </w:p>
        </w:tc>
      </w:tr>
    </w:tbl>
    <w:p w14:paraId="33863526" w14:textId="77777777" w:rsidR="003312ED" w:rsidRDefault="003312ED"/>
    <w:bookmarkStart w:id="9" w:name="_Toc115088542" w:displacedByCustomXml="next"/>
    <w:sdt>
      <w:sdtPr>
        <w:alias w:val="High-Level Timeline/Schedule:"/>
        <w:tag w:val="High-Level Timeline/Schedule:"/>
        <w:id w:val="153876149"/>
        <w:placeholder>
          <w:docPart w:val="DC31E34BFB49457B9D2197E0640EC695"/>
        </w:placeholder>
        <w:temporary/>
        <w:showingPlcHdr/>
        <w15:appearance w15:val="hidden"/>
      </w:sdtPr>
      <w:sdtContent>
        <w:p w14:paraId="3EB1C214" w14:textId="77777777" w:rsidR="003312ED" w:rsidRDefault="001A728E">
          <w:pPr>
            <w:pStyle w:val="Heading2"/>
          </w:pPr>
          <w:r>
            <w:t>High-Level Timeline/Schedule</w:t>
          </w:r>
        </w:p>
      </w:sdtContent>
    </w:sdt>
    <w:bookmarkEnd w:id="9" w:displacedByCustomXml="prev"/>
    <w:tbl>
      <w:tblPr>
        <w:tblStyle w:val="TipTable"/>
        <w:tblW w:w="5000" w:type="pct"/>
        <w:tblLook w:val="04A0" w:firstRow="1" w:lastRow="0" w:firstColumn="1" w:lastColumn="0" w:noHBand="0" w:noVBand="1"/>
        <w:tblDescription w:val="Layout table"/>
      </w:tblPr>
      <w:tblGrid>
        <w:gridCol w:w="577"/>
        <w:gridCol w:w="8783"/>
      </w:tblGrid>
      <w:tr w:rsidR="005D4DC9" w14:paraId="0E7DF63C"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446F59D9" w14:textId="77777777" w:rsidR="005D4DC9" w:rsidRDefault="005D4DC9" w:rsidP="007664E8">
            <w:r>
              <w:rPr>
                <w:noProof/>
                <w:lang w:eastAsia="en-US"/>
              </w:rPr>
              <mc:AlternateContent>
                <mc:Choice Requires="wpg">
                  <w:drawing>
                    <wp:inline distT="0" distB="0" distL="0" distR="0" wp14:anchorId="04ED3620" wp14:editId="1B421F0E">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202C3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y5lwgAAG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mTLMuZcIAABhKAAADgAAAAAAAAAAAAAAAAAuAgAAZHJzL2Uyb0RvYy54bWxQSwEC&#10;LQAUAAYACAAAACEABeIMPdkAAAADAQAADwAAAAAAAAAAAAAAAADxCgAAZHJzL2Rvd25yZXYueG1s&#10;UEsFBgAAAAAEAAQA8wAAAPcL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ED6B8D6" w14:textId="6C312C02" w:rsidR="005D4DC9" w:rsidRDefault="00AF22D4" w:rsidP="008D5E06">
            <w:pPr>
              <w:pStyle w:val="TipText"/>
              <w:cnfStyle w:val="000000000000" w:firstRow="0" w:lastRow="0" w:firstColumn="0" w:lastColumn="0" w:oddVBand="0" w:evenVBand="0" w:oddHBand="0" w:evenHBand="0" w:firstRowFirstColumn="0" w:firstRowLastColumn="0" w:lastRowFirstColumn="0" w:lastRowLastColumn="0"/>
            </w:pPr>
            <w:r>
              <w:t xml:space="preserve">We intend to meet often to create a solid superior data model, followed by creating UDT, top level domains, subject areas. To accomplish our aims, we have scheduled meetings with defined objectives so that we can work together as frequently as necessary. We intend to finish our project at least one day before the deadline, so we would get plenty of time to offer a perfect project. </w:t>
            </w:r>
          </w:p>
        </w:tc>
      </w:tr>
    </w:tbl>
    <w:p w14:paraId="115C2574" w14:textId="77777777" w:rsidR="003312ED" w:rsidRDefault="003312ED"/>
    <w:bookmarkStart w:id="10" w:name="_Toc115088543"/>
    <w:p w14:paraId="17159BD3" w14:textId="77777777" w:rsidR="003312ED" w:rsidRDefault="00000000">
      <w:pPr>
        <w:pStyle w:val="Heading1"/>
      </w:pPr>
      <w:sdt>
        <w:sdtPr>
          <w:alias w:val="Approval and Authority to Proceed:"/>
          <w:tag w:val="Approval and Authority to Proceed:"/>
          <w:id w:val="1678304271"/>
          <w:placeholder>
            <w:docPart w:val="2862A98B46F04FA79EBF4C72B79B0D2B"/>
          </w:placeholder>
          <w:temporary/>
          <w:showingPlcHdr/>
          <w15:appearance w15:val="hidden"/>
        </w:sdtPr>
        <w:sdtContent>
          <w:r w:rsidR="001A728E">
            <w:t>Approval and Authority to Proceed</w:t>
          </w:r>
        </w:sdtContent>
      </w:sdt>
      <w:bookmarkEnd w:id="10"/>
    </w:p>
    <w:p w14:paraId="3307A879" w14:textId="77777777" w:rsidR="003312ED" w:rsidRDefault="00000000">
      <w:sdt>
        <w:sdtPr>
          <w:alias w:val="Enter description:"/>
          <w:tag w:val="Enter description:"/>
          <w:id w:val="2060202526"/>
          <w:placeholder>
            <w:docPart w:val="16179DA7BDE0450CA8825999458DBBEE"/>
          </w:placeholder>
          <w:temporary/>
          <w:showingPlcHdr/>
          <w15:appearance w15:val="hidden"/>
        </w:sdtPr>
        <w:sdtContent>
          <w:r w:rsidR="001A728E">
            <w:t>We approve the project as described above, and authorize the team to proceed.</w:t>
          </w:r>
        </w:sdtContent>
      </w:sdt>
    </w:p>
    <w:tbl>
      <w:tblPr>
        <w:tblStyle w:val="ProjectScopeTable"/>
        <w:tblW w:w="5000" w:type="pct"/>
        <w:tblLook w:val="04A0" w:firstRow="1" w:lastRow="0" w:firstColumn="1" w:lastColumn="0" w:noHBand="0" w:noVBand="1"/>
        <w:tblDescription w:val="Table to enter Name, Title, and Date"/>
      </w:tblPr>
      <w:tblGrid>
        <w:gridCol w:w="3596"/>
        <w:gridCol w:w="3596"/>
        <w:gridCol w:w="2158"/>
      </w:tblGrid>
      <w:tr w:rsidR="003312ED" w14:paraId="319593CD" w14:textId="77777777" w:rsidTr="003312ED">
        <w:trPr>
          <w:cnfStyle w:val="100000000000" w:firstRow="1" w:lastRow="0" w:firstColumn="0" w:lastColumn="0" w:oddVBand="0" w:evenVBand="0" w:oddHBand="0" w:evenHBand="0" w:firstRowFirstColumn="0" w:firstRowLastColumn="0" w:lastRowFirstColumn="0" w:lastRowLastColumn="0"/>
        </w:trPr>
        <w:tc>
          <w:tcPr>
            <w:tcW w:w="1923" w:type="pct"/>
          </w:tcPr>
          <w:p w14:paraId="47D6F3FC" w14:textId="77777777" w:rsidR="003312ED" w:rsidRDefault="00000000">
            <w:sdt>
              <w:sdtPr>
                <w:alias w:val="Name:"/>
                <w:tag w:val="Name:"/>
                <w:id w:val="906499201"/>
                <w:placeholder>
                  <w:docPart w:val="200D2B2D8D3C464A9AE755D7D24DA9B8"/>
                </w:placeholder>
                <w:temporary/>
                <w:showingPlcHdr/>
                <w15:appearance w15:val="hidden"/>
              </w:sdtPr>
              <w:sdtContent>
                <w:r w:rsidR="001A728E">
                  <w:t>Name</w:t>
                </w:r>
              </w:sdtContent>
            </w:sdt>
          </w:p>
        </w:tc>
        <w:sdt>
          <w:sdtPr>
            <w:alias w:val="Title:"/>
            <w:tag w:val="Title:"/>
            <w:id w:val="-2000185632"/>
            <w:placeholder>
              <w:docPart w:val="A5080A3C31574277A1FAFA6976C56C92"/>
            </w:placeholder>
            <w:temporary/>
            <w:showingPlcHdr/>
            <w15:appearance w15:val="hidden"/>
          </w:sdtPr>
          <w:sdtContent>
            <w:tc>
              <w:tcPr>
                <w:tcW w:w="1923" w:type="pct"/>
              </w:tcPr>
              <w:p w14:paraId="1C5AF612" w14:textId="77777777" w:rsidR="003312ED" w:rsidRDefault="001A728E">
                <w:r>
                  <w:t>Title</w:t>
                </w:r>
              </w:p>
            </w:tc>
          </w:sdtContent>
        </w:sdt>
        <w:sdt>
          <w:sdtPr>
            <w:alias w:val="Date:"/>
            <w:tag w:val="Date:"/>
            <w:id w:val="-434442090"/>
            <w:placeholder>
              <w:docPart w:val="F562F49F1B1549BDBE5AA4706E3173D6"/>
            </w:placeholder>
            <w:temporary/>
            <w:showingPlcHdr/>
            <w15:appearance w15:val="hidden"/>
          </w:sdtPr>
          <w:sdtContent>
            <w:tc>
              <w:tcPr>
                <w:tcW w:w="1155" w:type="pct"/>
              </w:tcPr>
              <w:p w14:paraId="689EDD1D" w14:textId="77777777" w:rsidR="003312ED" w:rsidRDefault="001A728E">
                <w:r>
                  <w:t>Date</w:t>
                </w:r>
              </w:p>
            </w:tc>
          </w:sdtContent>
        </w:sdt>
      </w:tr>
      <w:tr w:rsidR="003312ED" w14:paraId="4CD3EA84" w14:textId="77777777" w:rsidTr="003312ED">
        <w:tc>
          <w:tcPr>
            <w:tcW w:w="1923" w:type="pct"/>
          </w:tcPr>
          <w:p w14:paraId="5253F963" w14:textId="316D2FA7" w:rsidR="003312ED" w:rsidRDefault="00197922">
            <w:r>
              <w:t>Nader Nehal</w:t>
            </w:r>
          </w:p>
        </w:tc>
        <w:tc>
          <w:tcPr>
            <w:tcW w:w="1923" w:type="pct"/>
          </w:tcPr>
          <w:p w14:paraId="7A93239A" w14:textId="41D479FD" w:rsidR="003312ED" w:rsidRDefault="00197922">
            <w:r>
              <w:t xml:space="preserve">Team member </w:t>
            </w:r>
          </w:p>
        </w:tc>
        <w:tc>
          <w:tcPr>
            <w:tcW w:w="1155" w:type="pct"/>
          </w:tcPr>
          <w:p w14:paraId="79C9C693" w14:textId="0016F1F9" w:rsidR="003312ED" w:rsidRDefault="0054172C">
            <w:r>
              <w:t>10/12/2022</w:t>
            </w:r>
          </w:p>
        </w:tc>
      </w:tr>
      <w:tr w:rsidR="003312ED" w14:paraId="5866BC93" w14:textId="77777777" w:rsidTr="003312ED">
        <w:tc>
          <w:tcPr>
            <w:tcW w:w="1923" w:type="pct"/>
          </w:tcPr>
          <w:p w14:paraId="78D8A031" w14:textId="1C7B3540" w:rsidR="003312ED" w:rsidRDefault="0054172C">
            <w:r>
              <w:t xml:space="preserve">Seungwon Chun </w:t>
            </w:r>
          </w:p>
        </w:tc>
        <w:tc>
          <w:tcPr>
            <w:tcW w:w="1923" w:type="pct"/>
          </w:tcPr>
          <w:p w14:paraId="29867AA1" w14:textId="00253496" w:rsidR="003312ED" w:rsidRDefault="0054172C">
            <w:r>
              <w:t xml:space="preserve">Team member </w:t>
            </w:r>
          </w:p>
        </w:tc>
        <w:tc>
          <w:tcPr>
            <w:tcW w:w="1155" w:type="pct"/>
          </w:tcPr>
          <w:p w14:paraId="271B2BA9" w14:textId="662DE6ED" w:rsidR="003312ED" w:rsidRDefault="0054172C">
            <w:r>
              <w:t>10/12/2022</w:t>
            </w:r>
          </w:p>
        </w:tc>
      </w:tr>
      <w:tr w:rsidR="003312ED" w14:paraId="049D5B91" w14:textId="77777777" w:rsidTr="003312ED">
        <w:tc>
          <w:tcPr>
            <w:tcW w:w="1923" w:type="pct"/>
          </w:tcPr>
          <w:p w14:paraId="785D267F" w14:textId="3517402F" w:rsidR="003312ED" w:rsidRDefault="0054172C">
            <w:r>
              <w:t xml:space="preserve">Cristian Molina </w:t>
            </w:r>
          </w:p>
        </w:tc>
        <w:tc>
          <w:tcPr>
            <w:tcW w:w="1923" w:type="pct"/>
          </w:tcPr>
          <w:p w14:paraId="289AC0D6" w14:textId="2CA4D0C2" w:rsidR="003312ED" w:rsidRDefault="0054172C">
            <w:r>
              <w:t xml:space="preserve">Team member </w:t>
            </w:r>
          </w:p>
        </w:tc>
        <w:tc>
          <w:tcPr>
            <w:tcW w:w="1155" w:type="pct"/>
          </w:tcPr>
          <w:p w14:paraId="53E49E65" w14:textId="2AA32652" w:rsidR="003312ED" w:rsidRDefault="0054172C">
            <w:r>
              <w:t>10/12/2022</w:t>
            </w:r>
          </w:p>
        </w:tc>
      </w:tr>
      <w:tr w:rsidR="0054172C" w14:paraId="1FBB69FF" w14:textId="77777777" w:rsidTr="003312ED">
        <w:tc>
          <w:tcPr>
            <w:tcW w:w="1923" w:type="pct"/>
          </w:tcPr>
          <w:p w14:paraId="45EEA088" w14:textId="22E685F0" w:rsidR="0054172C" w:rsidRDefault="0054172C">
            <w:r>
              <w:t xml:space="preserve">David </w:t>
            </w:r>
            <w:r w:rsidR="00B20660">
              <w:t>Rabinovich</w:t>
            </w:r>
            <w:r>
              <w:t xml:space="preserve"> </w:t>
            </w:r>
          </w:p>
        </w:tc>
        <w:tc>
          <w:tcPr>
            <w:tcW w:w="1923" w:type="pct"/>
          </w:tcPr>
          <w:p w14:paraId="6E916270" w14:textId="789604B0" w:rsidR="0054172C" w:rsidRDefault="0054172C">
            <w:r>
              <w:t xml:space="preserve">Team member </w:t>
            </w:r>
          </w:p>
        </w:tc>
        <w:tc>
          <w:tcPr>
            <w:tcW w:w="1155" w:type="pct"/>
          </w:tcPr>
          <w:p w14:paraId="5A7A4524" w14:textId="1EE366D2" w:rsidR="0054172C" w:rsidRDefault="0054172C">
            <w:r>
              <w:t>10/12/2022</w:t>
            </w:r>
          </w:p>
        </w:tc>
      </w:tr>
      <w:tr w:rsidR="0054172C" w14:paraId="31A079AC" w14:textId="77777777" w:rsidTr="003312ED">
        <w:tc>
          <w:tcPr>
            <w:tcW w:w="1923" w:type="pct"/>
          </w:tcPr>
          <w:p w14:paraId="341A6DDE" w14:textId="68F2D0FB" w:rsidR="0054172C" w:rsidRDefault="0054172C">
            <w:r>
              <w:t xml:space="preserve">Rabina Aryal </w:t>
            </w:r>
          </w:p>
        </w:tc>
        <w:tc>
          <w:tcPr>
            <w:tcW w:w="1923" w:type="pct"/>
          </w:tcPr>
          <w:p w14:paraId="74F5AD72" w14:textId="2045AC15" w:rsidR="0054172C" w:rsidRDefault="0054172C">
            <w:r>
              <w:t>Team member</w:t>
            </w:r>
          </w:p>
        </w:tc>
        <w:tc>
          <w:tcPr>
            <w:tcW w:w="1155" w:type="pct"/>
          </w:tcPr>
          <w:p w14:paraId="100BD96A" w14:textId="6BD58027" w:rsidR="0054172C" w:rsidRDefault="0054172C">
            <w:r>
              <w:t>10/12/2022</w:t>
            </w:r>
          </w:p>
        </w:tc>
      </w:tr>
    </w:tbl>
    <w:p w14:paraId="23CE791C" w14:textId="77777777" w:rsidR="003312ED" w:rsidRDefault="003312ED"/>
    <w:tbl>
      <w:tblPr>
        <w:tblStyle w:val="PlainTable4"/>
        <w:tblW w:w="5000" w:type="pct"/>
        <w:tblLook w:val="04A0" w:firstRow="1" w:lastRow="0" w:firstColumn="1" w:lastColumn="0" w:noHBand="0" w:noVBand="1"/>
        <w:tblDescription w:val="Table to enter Approved by names and Date"/>
      </w:tblPr>
      <w:tblGrid>
        <w:gridCol w:w="1197"/>
        <w:gridCol w:w="1944"/>
        <w:gridCol w:w="175"/>
        <w:gridCol w:w="1078"/>
        <w:gridCol w:w="575"/>
        <w:gridCol w:w="1198"/>
        <w:gridCol w:w="1943"/>
        <w:gridCol w:w="174"/>
        <w:gridCol w:w="1076"/>
      </w:tblGrid>
      <w:tr w:rsidR="003312ED" w14:paraId="7876BE5E" w14:textId="77777777" w:rsidTr="00083B37">
        <w:trPr>
          <w:cnfStyle w:val="100000000000" w:firstRow="1" w:lastRow="0" w:firstColumn="0" w:lastColumn="0" w:oddVBand="0" w:evenVBand="0" w:oddHBand="0"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639" w:type="pct"/>
          </w:tcPr>
          <w:p w14:paraId="4308D9D3" w14:textId="77777777" w:rsidR="003312ED" w:rsidRDefault="003312ED"/>
        </w:tc>
        <w:tc>
          <w:tcPr>
            <w:tcW w:w="1038" w:type="pct"/>
          </w:tcPr>
          <w:p w14:paraId="45994566"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93" w:type="pct"/>
          </w:tcPr>
          <w:p w14:paraId="24083A6A"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576" w:type="pct"/>
          </w:tcPr>
          <w:p w14:paraId="6AB5BE9C"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307" w:type="pct"/>
          </w:tcPr>
          <w:p w14:paraId="595E5929"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640" w:type="pct"/>
          </w:tcPr>
          <w:p w14:paraId="138F68B7"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1038" w:type="pct"/>
          </w:tcPr>
          <w:p w14:paraId="7FB100C1"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93" w:type="pct"/>
          </w:tcPr>
          <w:p w14:paraId="4476E8DE"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575" w:type="pct"/>
          </w:tcPr>
          <w:p w14:paraId="20D07720"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r>
      <w:tr w:rsidR="003312ED" w14:paraId="265C71E1" w14:textId="77777777" w:rsidTr="00083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pct"/>
          </w:tcPr>
          <w:p w14:paraId="7E7221BE" w14:textId="77777777" w:rsidR="003312ED" w:rsidRDefault="00000000">
            <w:sdt>
              <w:sdtPr>
                <w:alias w:val="Approved By:"/>
                <w:tag w:val="Approved By:"/>
                <w:id w:val="-1471513911"/>
                <w:placeholder>
                  <w:docPart w:val="370ED18FE9684FFD967C8E20890C6EFF"/>
                </w:placeholder>
                <w:temporary/>
                <w:showingPlcHdr/>
                <w15:appearance w15:val="hidden"/>
              </w:sdtPr>
              <w:sdtContent>
                <w:r w:rsidR="001A728E">
                  <w:t>Approved By</w:t>
                </w:r>
              </w:sdtContent>
            </w:sdt>
          </w:p>
        </w:tc>
        <w:tc>
          <w:tcPr>
            <w:tcW w:w="1038" w:type="pct"/>
          </w:tcPr>
          <w:p w14:paraId="7B857121" w14:textId="0D28CBBE" w:rsidR="003312ED" w:rsidRDefault="003312ED">
            <w:pPr>
              <w:cnfStyle w:val="000000100000" w:firstRow="0" w:lastRow="0" w:firstColumn="0" w:lastColumn="0" w:oddVBand="0" w:evenVBand="0" w:oddHBand="1" w:evenHBand="0" w:firstRowFirstColumn="0" w:firstRowLastColumn="0" w:lastRowFirstColumn="0" w:lastRowLastColumn="0"/>
            </w:pPr>
          </w:p>
        </w:tc>
        <w:tc>
          <w:tcPr>
            <w:tcW w:w="93" w:type="pct"/>
          </w:tcPr>
          <w:p w14:paraId="4951E99C" w14:textId="77777777" w:rsidR="003312ED" w:rsidRDefault="003312ED">
            <w:pPr>
              <w:cnfStyle w:val="000000100000" w:firstRow="0" w:lastRow="0" w:firstColumn="0" w:lastColumn="0" w:oddVBand="0" w:evenVBand="0" w:oddHBand="1" w:evenHBand="0" w:firstRowFirstColumn="0" w:firstRowLastColumn="0" w:lastRowFirstColumn="0" w:lastRowLastColumn="0"/>
            </w:pPr>
          </w:p>
        </w:tc>
        <w:tc>
          <w:tcPr>
            <w:tcW w:w="576" w:type="pct"/>
          </w:tcPr>
          <w:p w14:paraId="667BF1CB" w14:textId="4EEA4A14" w:rsidR="003312ED" w:rsidRDefault="00000000">
            <w:pPr>
              <w:cnfStyle w:val="000000100000" w:firstRow="0" w:lastRow="0" w:firstColumn="0" w:lastColumn="0" w:oddVBand="0" w:evenVBand="0" w:oddHBand="1" w:evenHBand="0" w:firstRowFirstColumn="0" w:firstRowLastColumn="0" w:lastRowFirstColumn="0" w:lastRowLastColumn="0"/>
            </w:pPr>
            <w:sdt>
              <w:sdtPr>
                <w:alias w:val="Date:"/>
                <w:tag w:val="Date:"/>
                <w:id w:val="126055296"/>
                <w:placeholder>
                  <w:docPart w:val="5AECD5BB0092451D94A4DD48F67FC04B"/>
                </w:placeholder>
                <w:temporary/>
                <w:showingPlcHdr/>
                <w15:appearance w15:val="hidden"/>
              </w:sdtPr>
              <w:sdtContent>
                <w:r w:rsidR="001A728E">
                  <w:t>Date</w:t>
                </w:r>
              </w:sdtContent>
            </w:sdt>
            <w:r w:rsidR="0054172C">
              <w:t xml:space="preserve">: </w:t>
            </w:r>
          </w:p>
        </w:tc>
        <w:tc>
          <w:tcPr>
            <w:tcW w:w="307" w:type="pct"/>
          </w:tcPr>
          <w:p w14:paraId="3BF7D6B5" w14:textId="77777777" w:rsidR="003312ED" w:rsidRDefault="003312ED">
            <w:pPr>
              <w:cnfStyle w:val="000000100000" w:firstRow="0" w:lastRow="0" w:firstColumn="0" w:lastColumn="0" w:oddVBand="0" w:evenVBand="0" w:oddHBand="1" w:evenHBand="0" w:firstRowFirstColumn="0" w:firstRowLastColumn="0" w:lastRowFirstColumn="0" w:lastRowLastColumn="0"/>
            </w:pPr>
          </w:p>
        </w:tc>
        <w:sdt>
          <w:sdtPr>
            <w:alias w:val="Approved By:"/>
            <w:tag w:val="Approved By:"/>
            <w:id w:val="-1885242522"/>
            <w:placeholder>
              <w:docPart w:val="823767181E6A44DC9919173052E8D1A9"/>
            </w:placeholder>
            <w:temporary/>
            <w:showingPlcHdr/>
            <w15:appearance w15:val="hidden"/>
          </w:sdtPr>
          <w:sdtContent>
            <w:tc>
              <w:tcPr>
                <w:tcW w:w="640" w:type="pct"/>
              </w:tcPr>
              <w:p w14:paraId="2DF4AF0D" w14:textId="77777777" w:rsidR="003312ED" w:rsidRDefault="001A728E">
                <w:pPr>
                  <w:cnfStyle w:val="000000100000" w:firstRow="0" w:lastRow="0" w:firstColumn="0" w:lastColumn="0" w:oddVBand="0" w:evenVBand="0" w:oddHBand="1" w:evenHBand="0" w:firstRowFirstColumn="0" w:firstRowLastColumn="0" w:lastRowFirstColumn="0" w:lastRowLastColumn="0"/>
                </w:pPr>
                <w:r>
                  <w:t>Approved By</w:t>
                </w:r>
              </w:p>
            </w:tc>
          </w:sdtContent>
        </w:sdt>
        <w:tc>
          <w:tcPr>
            <w:tcW w:w="1038" w:type="pct"/>
          </w:tcPr>
          <w:p w14:paraId="1EEC62A3" w14:textId="5D9FEB6C" w:rsidR="003312ED" w:rsidRDefault="003312ED">
            <w:pPr>
              <w:cnfStyle w:val="000000100000" w:firstRow="0" w:lastRow="0" w:firstColumn="0" w:lastColumn="0" w:oddVBand="0" w:evenVBand="0" w:oddHBand="1" w:evenHBand="0" w:firstRowFirstColumn="0" w:firstRowLastColumn="0" w:lastRowFirstColumn="0" w:lastRowLastColumn="0"/>
            </w:pPr>
          </w:p>
        </w:tc>
        <w:tc>
          <w:tcPr>
            <w:tcW w:w="93" w:type="pct"/>
          </w:tcPr>
          <w:p w14:paraId="6D90C3AE" w14:textId="77777777" w:rsidR="003312ED" w:rsidRDefault="003312ED">
            <w:pPr>
              <w:cnfStyle w:val="000000100000" w:firstRow="0" w:lastRow="0" w:firstColumn="0" w:lastColumn="0" w:oddVBand="0" w:evenVBand="0" w:oddHBand="1" w:evenHBand="0" w:firstRowFirstColumn="0" w:firstRowLastColumn="0" w:lastRowFirstColumn="0" w:lastRowLastColumn="0"/>
            </w:pPr>
          </w:p>
        </w:tc>
        <w:tc>
          <w:tcPr>
            <w:tcW w:w="575" w:type="pct"/>
          </w:tcPr>
          <w:p w14:paraId="65AFDA74" w14:textId="711CEFC4" w:rsidR="003312ED" w:rsidRDefault="00000000">
            <w:pPr>
              <w:cnfStyle w:val="000000100000" w:firstRow="0" w:lastRow="0" w:firstColumn="0" w:lastColumn="0" w:oddVBand="0" w:evenVBand="0" w:oddHBand="1" w:evenHBand="0" w:firstRowFirstColumn="0" w:firstRowLastColumn="0" w:lastRowFirstColumn="0" w:lastRowLastColumn="0"/>
            </w:pPr>
            <w:sdt>
              <w:sdtPr>
                <w:alias w:val="Date:"/>
                <w:tag w:val="Date:"/>
                <w:id w:val="-144667917"/>
                <w:placeholder>
                  <w:docPart w:val="045BDCD2C95B418DB0CB28E3C5747A89"/>
                </w:placeholder>
                <w:temporary/>
                <w:showingPlcHdr/>
                <w15:appearance w15:val="hidden"/>
              </w:sdtPr>
              <w:sdtContent>
                <w:r w:rsidR="001A728E">
                  <w:t>Date</w:t>
                </w:r>
              </w:sdtContent>
            </w:sdt>
            <w:r w:rsidR="0054172C">
              <w:t xml:space="preserve"> </w:t>
            </w:r>
          </w:p>
        </w:tc>
      </w:tr>
    </w:tbl>
    <w:p w14:paraId="43898121" w14:textId="77777777" w:rsidR="003312ED" w:rsidRDefault="003312ED" w:rsidP="008D6D77"/>
    <w:sectPr w:rsidR="003312ED">
      <w:headerReference w:type="default" r:id="rId8"/>
      <w:foot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246AE" w14:textId="77777777" w:rsidR="00811EC2" w:rsidRDefault="00811EC2">
      <w:pPr>
        <w:spacing w:after="0" w:line="240" w:lineRule="auto"/>
      </w:pPr>
      <w:r>
        <w:separator/>
      </w:r>
    </w:p>
  </w:endnote>
  <w:endnote w:type="continuationSeparator" w:id="0">
    <w:p w14:paraId="61E4F386" w14:textId="77777777" w:rsidR="00811EC2" w:rsidRDefault="00811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615EF"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11339" w14:textId="77777777" w:rsidR="00811EC2" w:rsidRDefault="00811EC2">
      <w:pPr>
        <w:spacing w:after="0" w:line="240" w:lineRule="auto"/>
      </w:pPr>
      <w:r>
        <w:separator/>
      </w:r>
    </w:p>
  </w:footnote>
  <w:footnote w:type="continuationSeparator" w:id="0">
    <w:p w14:paraId="3FC5D37E" w14:textId="77777777" w:rsidR="00811EC2" w:rsidRDefault="00811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94E15" w14:textId="47DC6A90" w:rsidR="00144D25" w:rsidRDefault="00144D25">
    <w:pPr>
      <w:pStyle w:val="Header"/>
    </w:pPr>
    <w:r>
      <w:rPr>
        <w:noProof/>
      </w:rPr>
      <mc:AlternateContent>
        <mc:Choice Requires="wps">
          <w:drawing>
            <wp:anchor distT="0" distB="0" distL="118745" distR="118745" simplePos="0" relativeHeight="251659264" behindDoc="1" locked="0" layoutInCell="1" allowOverlap="0" wp14:anchorId="6DF0E150" wp14:editId="4D00B37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13D4553" w14:textId="5980AAE3" w:rsidR="00144D25" w:rsidRDefault="00144D25">
                              <w:pPr>
                                <w:pStyle w:val="Header"/>
                                <w:tabs>
                                  <w:tab w:val="clear" w:pos="4680"/>
                                  <w:tab w:val="clear" w:pos="9360"/>
                                </w:tabs>
                                <w:jc w:val="center"/>
                                <w:rPr>
                                  <w:caps/>
                                  <w:color w:val="FFFFFF" w:themeColor="background1"/>
                                </w:rPr>
                              </w:pPr>
                              <w:r>
                                <w:rPr>
                                  <w:caps/>
                                  <w:color w:val="FFFFFF" w:themeColor="background1"/>
                                </w:rPr>
                                <w:t>Your Company Project Scope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DF0E150"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13D4553" w14:textId="5980AAE3" w:rsidR="00144D25" w:rsidRDefault="00144D25">
                        <w:pPr>
                          <w:pStyle w:val="Header"/>
                          <w:tabs>
                            <w:tab w:val="clear" w:pos="4680"/>
                            <w:tab w:val="clear" w:pos="9360"/>
                          </w:tabs>
                          <w:jc w:val="center"/>
                          <w:rPr>
                            <w:caps/>
                            <w:color w:val="FFFFFF" w:themeColor="background1"/>
                          </w:rPr>
                        </w:pPr>
                        <w:r>
                          <w:rPr>
                            <w:caps/>
                            <w:color w:val="FFFFFF" w:themeColor="background1"/>
                          </w:rPr>
                          <w:t>Your Company Project Scope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723B27"/>
    <w:multiLevelType w:val="hybridMultilevel"/>
    <w:tmpl w:val="27D8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CB0DEC"/>
    <w:multiLevelType w:val="hybridMultilevel"/>
    <w:tmpl w:val="9C90AE0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3" w15:restartNumberingAfterBreak="0">
    <w:nsid w:val="114369E5"/>
    <w:multiLevelType w:val="hybridMultilevel"/>
    <w:tmpl w:val="8B50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5"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16cid:durableId="625746160">
    <w:abstractNumId w:val="9"/>
  </w:num>
  <w:num w:numId="2" w16cid:durableId="1441954473">
    <w:abstractNumId w:val="15"/>
  </w:num>
  <w:num w:numId="3" w16cid:durableId="1585071146">
    <w:abstractNumId w:val="15"/>
    <w:lvlOverride w:ilvl="0">
      <w:startOverride w:val="1"/>
    </w:lvlOverride>
  </w:num>
  <w:num w:numId="4" w16cid:durableId="104469306">
    <w:abstractNumId w:val="10"/>
  </w:num>
  <w:num w:numId="5" w16cid:durableId="1950819650">
    <w:abstractNumId w:val="7"/>
  </w:num>
  <w:num w:numId="6" w16cid:durableId="809443624">
    <w:abstractNumId w:val="6"/>
  </w:num>
  <w:num w:numId="7" w16cid:durableId="110513023">
    <w:abstractNumId w:val="5"/>
  </w:num>
  <w:num w:numId="8" w16cid:durableId="216208969">
    <w:abstractNumId w:val="4"/>
  </w:num>
  <w:num w:numId="9" w16cid:durableId="1525898953">
    <w:abstractNumId w:val="8"/>
  </w:num>
  <w:num w:numId="10" w16cid:durableId="800733715">
    <w:abstractNumId w:val="3"/>
  </w:num>
  <w:num w:numId="11" w16cid:durableId="1952934705">
    <w:abstractNumId w:val="2"/>
  </w:num>
  <w:num w:numId="12" w16cid:durableId="189875442">
    <w:abstractNumId w:val="1"/>
  </w:num>
  <w:num w:numId="13" w16cid:durableId="828520390">
    <w:abstractNumId w:val="0"/>
  </w:num>
  <w:num w:numId="14" w16cid:durableId="9730945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67070839">
    <w:abstractNumId w:val="14"/>
  </w:num>
  <w:num w:numId="16" w16cid:durableId="2124763214">
    <w:abstractNumId w:val="12"/>
  </w:num>
  <w:num w:numId="17" w16cid:durableId="1882981379">
    <w:abstractNumId w:val="11"/>
  </w:num>
  <w:num w:numId="18" w16cid:durableId="4838594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17B"/>
    <w:rsid w:val="00033BED"/>
    <w:rsid w:val="00083B37"/>
    <w:rsid w:val="000A0612"/>
    <w:rsid w:val="000B0931"/>
    <w:rsid w:val="00144D25"/>
    <w:rsid w:val="00153045"/>
    <w:rsid w:val="00167315"/>
    <w:rsid w:val="00191DB3"/>
    <w:rsid w:val="00193446"/>
    <w:rsid w:val="00195C73"/>
    <w:rsid w:val="00197922"/>
    <w:rsid w:val="001A728E"/>
    <w:rsid w:val="001B1E60"/>
    <w:rsid w:val="001E042A"/>
    <w:rsid w:val="001F258A"/>
    <w:rsid w:val="00225505"/>
    <w:rsid w:val="002F71E5"/>
    <w:rsid w:val="003109D6"/>
    <w:rsid w:val="003219E7"/>
    <w:rsid w:val="003312ED"/>
    <w:rsid w:val="00373C8A"/>
    <w:rsid w:val="003C0566"/>
    <w:rsid w:val="004018C1"/>
    <w:rsid w:val="0043417B"/>
    <w:rsid w:val="00442020"/>
    <w:rsid w:val="00463BBF"/>
    <w:rsid w:val="004727F4"/>
    <w:rsid w:val="004A0A8D"/>
    <w:rsid w:val="004B2F66"/>
    <w:rsid w:val="004C7057"/>
    <w:rsid w:val="0054172C"/>
    <w:rsid w:val="00543841"/>
    <w:rsid w:val="00575B92"/>
    <w:rsid w:val="005D4DC9"/>
    <w:rsid w:val="005F5C46"/>
    <w:rsid w:val="005F7999"/>
    <w:rsid w:val="00621AA3"/>
    <w:rsid w:val="00626EDA"/>
    <w:rsid w:val="00646B37"/>
    <w:rsid w:val="006D7FF8"/>
    <w:rsid w:val="00704472"/>
    <w:rsid w:val="00790D9A"/>
    <w:rsid w:val="00791457"/>
    <w:rsid w:val="007B5FDB"/>
    <w:rsid w:val="007D7EB4"/>
    <w:rsid w:val="007F372E"/>
    <w:rsid w:val="00811EC2"/>
    <w:rsid w:val="0085592E"/>
    <w:rsid w:val="008D2DC3"/>
    <w:rsid w:val="008D5E06"/>
    <w:rsid w:val="008D6D77"/>
    <w:rsid w:val="00954BFF"/>
    <w:rsid w:val="009705A8"/>
    <w:rsid w:val="00996117"/>
    <w:rsid w:val="00A66BD7"/>
    <w:rsid w:val="00A87774"/>
    <w:rsid w:val="00AA316B"/>
    <w:rsid w:val="00AF22D4"/>
    <w:rsid w:val="00B20660"/>
    <w:rsid w:val="00B34C2E"/>
    <w:rsid w:val="00BC1FD2"/>
    <w:rsid w:val="00C30343"/>
    <w:rsid w:val="00C74D71"/>
    <w:rsid w:val="00C92C41"/>
    <w:rsid w:val="00CE79C2"/>
    <w:rsid w:val="00D32059"/>
    <w:rsid w:val="00D35098"/>
    <w:rsid w:val="00D5641D"/>
    <w:rsid w:val="00D57E3E"/>
    <w:rsid w:val="00D76AEE"/>
    <w:rsid w:val="00DA04F1"/>
    <w:rsid w:val="00DA1B05"/>
    <w:rsid w:val="00DB24CB"/>
    <w:rsid w:val="00DC06CB"/>
    <w:rsid w:val="00DF5013"/>
    <w:rsid w:val="00DF6A2F"/>
    <w:rsid w:val="00E9640A"/>
    <w:rsid w:val="00F1586E"/>
    <w:rsid w:val="00F218A4"/>
    <w:rsid w:val="00F42E78"/>
    <w:rsid w:val="00F908FF"/>
    <w:rsid w:val="00FA4F26"/>
    <w:rsid w:val="00FC50EF"/>
    <w:rsid w:val="00FD304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BFF5E"/>
  <w15:chartTrackingRefBased/>
  <w15:docId w15:val="{73369D29-538A-4775-89D1-EB9AF7EC3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144D25"/>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1">
    <w:name w:val="toc 1"/>
    <w:basedOn w:val="Normal"/>
    <w:next w:val="Normal"/>
    <w:autoRedefine/>
    <w:uiPriority w:val="39"/>
    <w:unhideWhenUsed/>
    <w:rsid w:val="00144D25"/>
    <w:pPr>
      <w:spacing w:after="100"/>
    </w:pPr>
  </w:style>
  <w:style w:type="paragraph" w:styleId="TOC2">
    <w:name w:val="toc 2"/>
    <w:basedOn w:val="Normal"/>
    <w:next w:val="Normal"/>
    <w:autoRedefine/>
    <w:uiPriority w:val="39"/>
    <w:unhideWhenUsed/>
    <w:rsid w:val="00144D25"/>
    <w:pPr>
      <w:spacing w:after="100"/>
      <w:ind w:left="180"/>
    </w:pPr>
  </w:style>
  <w:style w:type="paragraph" w:styleId="ListParagraph">
    <w:name w:val="List Paragraph"/>
    <w:basedOn w:val="Normal"/>
    <w:uiPriority w:val="34"/>
    <w:unhideWhenUsed/>
    <w:qFormat/>
    <w:rsid w:val="00DC0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hitman\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1AAF5D1DAF4FE0A94B3644E3227FAA"/>
        <w:category>
          <w:name w:val="General"/>
          <w:gallery w:val="placeholder"/>
        </w:category>
        <w:types>
          <w:type w:val="bbPlcHdr"/>
        </w:types>
        <w:behaviors>
          <w:behavior w:val="content"/>
        </w:behaviors>
        <w:guid w:val="{EB189BF4-4B04-4386-BFCA-488ED4E7C407}"/>
      </w:docPartPr>
      <w:docPartBody>
        <w:p w:rsidR="00741CB0" w:rsidRDefault="0016378E">
          <w:pPr>
            <w:pStyle w:val="721AAF5D1DAF4FE0A94B3644E3227FAA"/>
          </w:pPr>
          <w:r>
            <w:t>Overview</w:t>
          </w:r>
        </w:p>
      </w:docPartBody>
    </w:docPart>
    <w:docPart>
      <w:docPartPr>
        <w:name w:val="07C434AF2A634404B4C90F6835A23FA6"/>
        <w:category>
          <w:name w:val="General"/>
          <w:gallery w:val="placeholder"/>
        </w:category>
        <w:types>
          <w:type w:val="bbPlcHdr"/>
        </w:types>
        <w:behaviors>
          <w:behavior w:val="content"/>
        </w:behaviors>
        <w:guid w:val="{221F1AD0-DC6B-492A-970D-6F36000B7873}"/>
      </w:docPartPr>
      <w:docPartBody>
        <w:p w:rsidR="00741CB0" w:rsidRDefault="0016378E">
          <w:pPr>
            <w:pStyle w:val="07C434AF2A634404B4C90F6835A23FA6"/>
          </w:pPr>
          <w:r>
            <w:t>Project Background and Description</w:t>
          </w:r>
        </w:p>
      </w:docPartBody>
    </w:docPart>
    <w:docPart>
      <w:docPartPr>
        <w:name w:val="6C5C33DEB5F141A58374E5FE180FEAE8"/>
        <w:category>
          <w:name w:val="General"/>
          <w:gallery w:val="placeholder"/>
        </w:category>
        <w:types>
          <w:type w:val="bbPlcHdr"/>
        </w:types>
        <w:behaviors>
          <w:behavior w:val="content"/>
        </w:behaviors>
        <w:guid w:val="{BDB3630C-F2AF-458A-B682-DDA1A903660E}"/>
      </w:docPartPr>
      <w:docPartBody>
        <w:p w:rsidR="00741CB0" w:rsidRDefault="0016378E">
          <w:pPr>
            <w:pStyle w:val="6C5C33DEB5F141A58374E5FE180FEAE8"/>
          </w:pPr>
          <w:r>
            <w:t>Project Scope</w:t>
          </w:r>
        </w:p>
      </w:docPartBody>
    </w:docPart>
    <w:docPart>
      <w:docPartPr>
        <w:name w:val="16C51060BCAC4F1B845F65E8221FBD3A"/>
        <w:category>
          <w:name w:val="General"/>
          <w:gallery w:val="placeholder"/>
        </w:category>
        <w:types>
          <w:type w:val="bbPlcHdr"/>
        </w:types>
        <w:behaviors>
          <w:behavior w:val="content"/>
        </w:behaviors>
        <w:guid w:val="{D44A0431-012D-4B99-95DD-6BE83546D349}"/>
      </w:docPartPr>
      <w:docPartBody>
        <w:p w:rsidR="00741CB0" w:rsidRDefault="0016378E">
          <w:pPr>
            <w:pStyle w:val="16C51060BCAC4F1B845F65E8221FBD3A"/>
          </w:pPr>
          <w:r>
            <w:t>High-Level Requirements</w:t>
          </w:r>
        </w:p>
      </w:docPartBody>
    </w:docPart>
    <w:docPart>
      <w:docPartPr>
        <w:name w:val="93C9C88EE78242329FDDC0401361BD95"/>
        <w:category>
          <w:name w:val="General"/>
          <w:gallery w:val="placeholder"/>
        </w:category>
        <w:types>
          <w:type w:val="bbPlcHdr"/>
        </w:types>
        <w:behaviors>
          <w:behavior w:val="content"/>
        </w:behaviors>
        <w:guid w:val="{951FB7BF-BF6B-41AA-9DB9-E5A363D8BD9B}"/>
      </w:docPartPr>
      <w:docPartBody>
        <w:p w:rsidR="00741CB0" w:rsidRDefault="0016378E">
          <w:pPr>
            <w:pStyle w:val="93C9C88EE78242329FDDC0401361BD95"/>
          </w:pPr>
          <w:r>
            <w:t>Deliverables</w:t>
          </w:r>
        </w:p>
      </w:docPartBody>
    </w:docPart>
    <w:docPart>
      <w:docPartPr>
        <w:name w:val="8142884D6F44452B8580841F7B4153B2"/>
        <w:category>
          <w:name w:val="General"/>
          <w:gallery w:val="placeholder"/>
        </w:category>
        <w:types>
          <w:type w:val="bbPlcHdr"/>
        </w:types>
        <w:behaviors>
          <w:behavior w:val="content"/>
        </w:behaviors>
        <w:guid w:val="{A398DDB4-BFC4-4595-9AEC-B24B67D44833}"/>
      </w:docPartPr>
      <w:docPartBody>
        <w:p w:rsidR="00741CB0" w:rsidRDefault="0016378E">
          <w:pPr>
            <w:pStyle w:val="8142884D6F44452B8580841F7B4153B2"/>
          </w:pPr>
          <w:r>
            <w:t>Affected Parties</w:t>
          </w:r>
        </w:p>
      </w:docPartBody>
    </w:docPart>
    <w:docPart>
      <w:docPartPr>
        <w:name w:val="53A1BF52FB5B40F8921FBEA87FA5ED20"/>
        <w:category>
          <w:name w:val="General"/>
          <w:gallery w:val="placeholder"/>
        </w:category>
        <w:types>
          <w:type w:val="bbPlcHdr"/>
        </w:types>
        <w:behaviors>
          <w:behavior w:val="content"/>
        </w:behaviors>
        <w:guid w:val="{0A2898FC-10A9-4B00-899C-D83BA9F2755B}"/>
      </w:docPartPr>
      <w:docPartBody>
        <w:p w:rsidR="00741CB0" w:rsidRDefault="0016378E">
          <w:pPr>
            <w:pStyle w:val="53A1BF52FB5B40F8921FBEA87FA5ED20"/>
          </w:pPr>
          <w:r>
            <w:t>Affected Business Processes or Systems</w:t>
          </w:r>
        </w:p>
      </w:docPartBody>
    </w:docPart>
    <w:docPart>
      <w:docPartPr>
        <w:name w:val="C764C5E469974D869DACE9DE85CDDA4B"/>
        <w:category>
          <w:name w:val="General"/>
          <w:gallery w:val="placeholder"/>
        </w:category>
        <w:types>
          <w:type w:val="bbPlcHdr"/>
        </w:types>
        <w:behaviors>
          <w:behavior w:val="content"/>
        </w:behaviors>
        <w:guid w:val="{757D3034-29E8-4B1C-8685-3547BFF37C32}"/>
      </w:docPartPr>
      <w:docPartBody>
        <w:p w:rsidR="00741CB0" w:rsidRDefault="0016378E">
          <w:pPr>
            <w:pStyle w:val="C764C5E469974D869DACE9DE85CDDA4B"/>
          </w:pPr>
          <w:r>
            <w:t>Specific Exclusions from Scope</w:t>
          </w:r>
        </w:p>
      </w:docPartBody>
    </w:docPart>
    <w:docPart>
      <w:docPartPr>
        <w:name w:val="BD846340662E481CA4C93BC094CAF30B"/>
        <w:category>
          <w:name w:val="General"/>
          <w:gallery w:val="placeholder"/>
        </w:category>
        <w:types>
          <w:type w:val="bbPlcHdr"/>
        </w:types>
        <w:behaviors>
          <w:behavior w:val="content"/>
        </w:behaviors>
        <w:guid w:val="{0F7B946A-09C8-485C-B472-8A7D92164BEE}"/>
      </w:docPartPr>
      <w:docPartBody>
        <w:p w:rsidR="00741CB0" w:rsidRDefault="0016378E">
          <w:pPr>
            <w:pStyle w:val="BD846340662E481CA4C93BC094CAF30B"/>
          </w:pPr>
          <w:r>
            <w:t>Implementation Plan</w:t>
          </w:r>
        </w:p>
      </w:docPartBody>
    </w:docPart>
    <w:docPart>
      <w:docPartPr>
        <w:name w:val="DC31E34BFB49457B9D2197E0640EC695"/>
        <w:category>
          <w:name w:val="General"/>
          <w:gallery w:val="placeholder"/>
        </w:category>
        <w:types>
          <w:type w:val="bbPlcHdr"/>
        </w:types>
        <w:behaviors>
          <w:behavior w:val="content"/>
        </w:behaviors>
        <w:guid w:val="{0C916771-399E-4DEF-84FF-E5ABFA53C537}"/>
      </w:docPartPr>
      <w:docPartBody>
        <w:p w:rsidR="00741CB0" w:rsidRDefault="0016378E">
          <w:pPr>
            <w:pStyle w:val="DC31E34BFB49457B9D2197E0640EC695"/>
          </w:pPr>
          <w:r>
            <w:t>High-Level Timeline/Schedule</w:t>
          </w:r>
        </w:p>
      </w:docPartBody>
    </w:docPart>
    <w:docPart>
      <w:docPartPr>
        <w:name w:val="2862A98B46F04FA79EBF4C72B79B0D2B"/>
        <w:category>
          <w:name w:val="General"/>
          <w:gallery w:val="placeholder"/>
        </w:category>
        <w:types>
          <w:type w:val="bbPlcHdr"/>
        </w:types>
        <w:behaviors>
          <w:behavior w:val="content"/>
        </w:behaviors>
        <w:guid w:val="{37841EC0-7C91-4888-B48B-9425D5682B25}"/>
      </w:docPartPr>
      <w:docPartBody>
        <w:p w:rsidR="00741CB0" w:rsidRDefault="0016378E">
          <w:pPr>
            <w:pStyle w:val="2862A98B46F04FA79EBF4C72B79B0D2B"/>
          </w:pPr>
          <w:r>
            <w:t>Approval and Authority to Proceed</w:t>
          </w:r>
        </w:p>
      </w:docPartBody>
    </w:docPart>
    <w:docPart>
      <w:docPartPr>
        <w:name w:val="16179DA7BDE0450CA8825999458DBBEE"/>
        <w:category>
          <w:name w:val="General"/>
          <w:gallery w:val="placeholder"/>
        </w:category>
        <w:types>
          <w:type w:val="bbPlcHdr"/>
        </w:types>
        <w:behaviors>
          <w:behavior w:val="content"/>
        </w:behaviors>
        <w:guid w:val="{FAA4415C-E8C6-4574-87DC-67DEACBCE4D6}"/>
      </w:docPartPr>
      <w:docPartBody>
        <w:p w:rsidR="00741CB0" w:rsidRDefault="0016378E">
          <w:pPr>
            <w:pStyle w:val="16179DA7BDE0450CA8825999458DBBEE"/>
          </w:pPr>
          <w:r>
            <w:t>We approve the project as described above, and authorize the team to proceed.</w:t>
          </w:r>
        </w:p>
      </w:docPartBody>
    </w:docPart>
    <w:docPart>
      <w:docPartPr>
        <w:name w:val="200D2B2D8D3C464A9AE755D7D24DA9B8"/>
        <w:category>
          <w:name w:val="General"/>
          <w:gallery w:val="placeholder"/>
        </w:category>
        <w:types>
          <w:type w:val="bbPlcHdr"/>
        </w:types>
        <w:behaviors>
          <w:behavior w:val="content"/>
        </w:behaviors>
        <w:guid w:val="{917575FD-2F35-4946-96EF-5F8E9C7C6618}"/>
      </w:docPartPr>
      <w:docPartBody>
        <w:p w:rsidR="00741CB0" w:rsidRDefault="0016378E">
          <w:pPr>
            <w:pStyle w:val="200D2B2D8D3C464A9AE755D7D24DA9B8"/>
          </w:pPr>
          <w:r>
            <w:t>Name</w:t>
          </w:r>
        </w:p>
      </w:docPartBody>
    </w:docPart>
    <w:docPart>
      <w:docPartPr>
        <w:name w:val="A5080A3C31574277A1FAFA6976C56C92"/>
        <w:category>
          <w:name w:val="General"/>
          <w:gallery w:val="placeholder"/>
        </w:category>
        <w:types>
          <w:type w:val="bbPlcHdr"/>
        </w:types>
        <w:behaviors>
          <w:behavior w:val="content"/>
        </w:behaviors>
        <w:guid w:val="{219D45BD-F6C5-44E0-B1B4-E86D6E774431}"/>
      </w:docPartPr>
      <w:docPartBody>
        <w:p w:rsidR="00741CB0" w:rsidRDefault="0016378E">
          <w:pPr>
            <w:pStyle w:val="A5080A3C31574277A1FAFA6976C56C92"/>
          </w:pPr>
          <w:r>
            <w:t>Title</w:t>
          </w:r>
        </w:p>
      </w:docPartBody>
    </w:docPart>
    <w:docPart>
      <w:docPartPr>
        <w:name w:val="F562F49F1B1549BDBE5AA4706E3173D6"/>
        <w:category>
          <w:name w:val="General"/>
          <w:gallery w:val="placeholder"/>
        </w:category>
        <w:types>
          <w:type w:val="bbPlcHdr"/>
        </w:types>
        <w:behaviors>
          <w:behavior w:val="content"/>
        </w:behaviors>
        <w:guid w:val="{00204733-E33C-4EE5-BA3E-65CC5C0571C6}"/>
      </w:docPartPr>
      <w:docPartBody>
        <w:p w:rsidR="00741CB0" w:rsidRDefault="0016378E">
          <w:pPr>
            <w:pStyle w:val="F562F49F1B1549BDBE5AA4706E3173D6"/>
          </w:pPr>
          <w:r>
            <w:t>Date</w:t>
          </w:r>
        </w:p>
      </w:docPartBody>
    </w:docPart>
    <w:docPart>
      <w:docPartPr>
        <w:name w:val="370ED18FE9684FFD967C8E20890C6EFF"/>
        <w:category>
          <w:name w:val="General"/>
          <w:gallery w:val="placeholder"/>
        </w:category>
        <w:types>
          <w:type w:val="bbPlcHdr"/>
        </w:types>
        <w:behaviors>
          <w:behavior w:val="content"/>
        </w:behaviors>
        <w:guid w:val="{E096B120-6BFC-46F8-B0D6-B4695B99C3D9}"/>
      </w:docPartPr>
      <w:docPartBody>
        <w:p w:rsidR="00741CB0" w:rsidRDefault="0016378E">
          <w:pPr>
            <w:pStyle w:val="370ED18FE9684FFD967C8E20890C6EFF"/>
          </w:pPr>
          <w:r>
            <w:t>Approved By</w:t>
          </w:r>
        </w:p>
      </w:docPartBody>
    </w:docPart>
    <w:docPart>
      <w:docPartPr>
        <w:name w:val="5AECD5BB0092451D94A4DD48F67FC04B"/>
        <w:category>
          <w:name w:val="General"/>
          <w:gallery w:val="placeholder"/>
        </w:category>
        <w:types>
          <w:type w:val="bbPlcHdr"/>
        </w:types>
        <w:behaviors>
          <w:behavior w:val="content"/>
        </w:behaviors>
        <w:guid w:val="{EB56B1BE-E404-4A92-98AE-6D758EF3B676}"/>
      </w:docPartPr>
      <w:docPartBody>
        <w:p w:rsidR="00741CB0" w:rsidRDefault="0016378E">
          <w:pPr>
            <w:pStyle w:val="5AECD5BB0092451D94A4DD48F67FC04B"/>
          </w:pPr>
          <w:r>
            <w:t>Date</w:t>
          </w:r>
        </w:p>
      </w:docPartBody>
    </w:docPart>
    <w:docPart>
      <w:docPartPr>
        <w:name w:val="823767181E6A44DC9919173052E8D1A9"/>
        <w:category>
          <w:name w:val="General"/>
          <w:gallery w:val="placeholder"/>
        </w:category>
        <w:types>
          <w:type w:val="bbPlcHdr"/>
        </w:types>
        <w:behaviors>
          <w:behavior w:val="content"/>
        </w:behaviors>
        <w:guid w:val="{FDCF9EA4-B91B-4F4E-82BC-C7A949D8BC64}"/>
      </w:docPartPr>
      <w:docPartBody>
        <w:p w:rsidR="00741CB0" w:rsidRDefault="0016378E">
          <w:pPr>
            <w:pStyle w:val="823767181E6A44DC9919173052E8D1A9"/>
          </w:pPr>
          <w:r>
            <w:t>Approved By</w:t>
          </w:r>
        </w:p>
      </w:docPartBody>
    </w:docPart>
    <w:docPart>
      <w:docPartPr>
        <w:name w:val="045BDCD2C95B418DB0CB28E3C5747A89"/>
        <w:category>
          <w:name w:val="General"/>
          <w:gallery w:val="placeholder"/>
        </w:category>
        <w:types>
          <w:type w:val="bbPlcHdr"/>
        </w:types>
        <w:behaviors>
          <w:behavior w:val="content"/>
        </w:behaviors>
        <w:guid w:val="{42734F3F-F3C4-4429-8363-C766842081BD}"/>
      </w:docPartPr>
      <w:docPartBody>
        <w:p w:rsidR="00741CB0" w:rsidRDefault="0016378E">
          <w:pPr>
            <w:pStyle w:val="045BDCD2C95B418DB0CB28E3C5747A89"/>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FF3"/>
    <w:rsid w:val="00034729"/>
    <w:rsid w:val="0016378E"/>
    <w:rsid w:val="00212CCD"/>
    <w:rsid w:val="00741CB0"/>
    <w:rsid w:val="00B11FF3"/>
    <w:rsid w:val="00B247EB"/>
    <w:rsid w:val="00D57F7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1AAF5D1DAF4FE0A94B3644E3227FAA">
    <w:name w:val="721AAF5D1DAF4FE0A94B3644E3227FAA"/>
  </w:style>
  <w:style w:type="paragraph" w:customStyle="1" w:styleId="07C434AF2A634404B4C90F6835A23FA6">
    <w:name w:val="07C434AF2A634404B4C90F6835A23FA6"/>
  </w:style>
  <w:style w:type="paragraph" w:customStyle="1" w:styleId="6C5C33DEB5F141A58374E5FE180FEAE8">
    <w:name w:val="6C5C33DEB5F141A58374E5FE180FEAE8"/>
  </w:style>
  <w:style w:type="paragraph" w:customStyle="1" w:styleId="16C51060BCAC4F1B845F65E8221FBD3A">
    <w:name w:val="16C51060BCAC4F1B845F65E8221FBD3A"/>
  </w:style>
  <w:style w:type="paragraph" w:customStyle="1" w:styleId="93C9C88EE78242329FDDC0401361BD95">
    <w:name w:val="93C9C88EE78242329FDDC0401361BD95"/>
  </w:style>
  <w:style w:type="paragraph" w:customStyle="1" w:styleId="8142884D6F44452B8580841F7B4153B2">
    <w:name w:val="8142884D6F44452B8580841F7B4153B2"/>
  </w:style>
  <w:style w:type="paragraph" w:customStyle="1" w:styleId="53A1BF52FB5B40F8921FBEA87FA5ED20">
    <w:name w:val="53A1BF52FB5B40F8921FBEA87FA5ED20"/>
  </w:style>
  <w:style w:type="paragraph" w:customStyle="1" w:styleId="C764C5E469974D869DACE9DE85CDDA4B">
    <w:name w:val="C764C5E469974D869DACE9DE85CDDA4B"/>
  </w:style>
  <w:style w:type="paragraph" w:customStyle="1" w:styleId="BD846340662E481CA4C93BC094CAF30B">
    <w:name w:val="BD846340662E481CA4C93BC094CAF30B"/>
  </w:style>
  <w:style w:type="paragraph" w:customStyle="1" w:styleId="DC31E34BFB49457B9D2197E0640EC695">
    <w:name w:val="DC31E34BFB49457B9D2197E0640EC695"/>
  </w:style>
  <w:style w:type="paragraph" w:customStyle="1" w:styleId="0F6E290D47F44CD2B2295EF16B9BBBC8">
    <w:name w:val="0F6E290D47F44CD2B2295EF16B9BBBC8"/>
  </w:style>
  <w:style w:type="paragraph" w:customStyle="1" w:styleId="2862A98B46F04FA79EBF4C72B79B0D2B">
    <w:name w:val="2862A98B46F04FA79EBF4C72B79B0D2B"/>
  </w:style>
  <w:style w:type="paragraph" w:customStyle="1" w:styleId="16179DA7BDE0450CA8825999458DBBEE">
    <w:name w:val="16179DA7BDE0450CA8825999458DBBEE"/>
  </w:style>
  <w:style w:type="paragraph" w:customStyle="1" w:styleId="200D2B2D8D3C464A9AE755D7D24DA9B8">
    <w:name w:val="200D2B2D8D3C464A9AE755D7D24DA9B8"/>
  </w:style>
  <w:style w:type="paragraph" w:customStyle="1" w:styleId="A5080A3C31574277A1FAFA6976C56C92">
    <w:name w:val="A5080A3C31574277A1FAFA6976C56C92"/>
  </w:style>
  <w:style w:type="paragraph" w:customStyle="1" w:styleId="F562F49F1B1549BDBE5AA4706E3173D6">
    <w:name w:val="F562F49F1B1549BDBE5AA4706E3173D6"/>
  </w:style>
  <w:style w:type="paragraph" w:customStyle="1" w:styleId="370ED18FE9684FFD967C8E20890C6EFF">
    <w:name w:val="370ED18FE9684FFD967C8E20890C6EFF"/>
  </w:style>
  <w:style w:type="paragraph" w:customStyle="1" w:styleId="5AECD5BB0092451D94A4DD48F67FC04B">
    <w:name w:val="5AECD5BB0092451D94A4DD48F67FC04B"/>
  </w:style>
  <w:style w:type="paragraph" w:customStyle="1" w:styleId="823767181E6A44DC9919173052E8D1A9">
    <w:name w:val="823767181E6A44DC9919173052E8D1A9"/>
  </w:style>
  <w:style w:type="paragraph" w:customStyle="1" w:styleId="045BDCD2C95B418DB0CB28E3C5747A89">
    <w:name w:val="045BDCD2C95B418DB0CB28E3C5747A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DAC16-EE81-4A67-9710-686517855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0</TotalTime>
  <Pages>4</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Your Company Project Scope</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Company Project Scope</dc:title>
  <dc:creator>thehitman</dc:creator>
  <cp:lastModifiedBy>Rabina Aryal</cp:lastModifiedBy>
  <cp:revision>2</cp:revision>
  <dcterms:created xsi:type="dcterms:W3CDTF">2022-10-29T19:00:00Z</dcterms:created>
  <dcterms:modified xsi:type="dcterms:W3CDTF">2022-10-29T19:00:00Z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